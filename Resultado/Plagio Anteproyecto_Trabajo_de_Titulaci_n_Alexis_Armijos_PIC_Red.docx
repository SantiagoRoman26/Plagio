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Análisis de plagio sobre:</w:t>
        <w:br/>
      </w:r>
      <w:r>
        <w:rPr>
          <w:i/>
        </w:rPr>
        <w:t>Anteproyecto_Trabajo_de_Titulaci_n_Alexis_Armijos_PIC.pdf</w:t>
      </w:r>
    </w:p>
    <w:p>
      <w:r>
        <w:t xml:space="preserve">Tópicos del texto: </w:t>
      </w:r>
      <w:r>
        <w:rPr>
          <w:i/>
        </w:rPr>
        <w:t>dato, identidad, proyecto, sistema, trabajo</w:t>
      </w:r>
    </w:p>
    <w:p>
      <w:pPr>
        <w:pStyle w:val="Heading1"/>
      </w:pPr>
      <w:r>
        <w:t>Análisis de plagio</w:t>
      </w:r>
    </w:p>
    <w:p>
      <w:r>
        <w:t>Total de 370 plagios encontrados en 14 minutos, 20 segundos</w:t>
      </w:r>
    </w:p>
    <w:p>
      <w:r>
        <w:t>Porcentaje de plagio general: 41%</w:t>
      </w:r>
    </w:p>
    <w:tbl>
      <w:tblPr>
        <w:tblStyle w:val="MediumShading1-Accent1"/>
        <w:tblW w:type="auto" w:w="0"/>
        <w:tblLayout w:type="fixed"/>
        <w:tblLook w:firstColumn="1" w:firstRow="1" w:lastColumn="0" w:lastRow="0" w:noHBand="0" w:noVBand="1" w:val="04A0"/>
      </w:tblPr>
      <w:tblGrid>
        <w:gridCol w:w="2160"/>
        <w:gridCol w:w="2160"/>
        <w:gridCol w:w="2160"/>
        <w:gridCol w:w="2160"/>
      </w:tblGrid>
      <w:tr>
        <w:tc>
          <w:tcPr>
            <w:tcW w:type="dxa" w:w="2835"/>
          </w:tcPr>
          <w:p>
            <w:r>
              <w:t>Oración plagiada</w:t>
            </w:r>
          </w:p>
        </w:tc>
        <w:tc>
          <w:tcPr>
            <w:tcW w:type="dxa" w:w="2835"/>
          </w:tcPr>
          <w:p>
            <w:r>
              <w:t>Oración original</w:t>
            </w:r>
          </w:p>
        </w:tc>
        <w:tc>
          <w:tcPr>
            <w:tcW w:type="dxa" w:w="1967"/>
          </w:tcPr>
          <w:p>
            <w:r>
              <w:t>Lugar donde se encontró</w:t>
            </w:r>
          </w:p>
        </w:tc>
        <w:tc>
          <w:tcPr>
            <w:tcW w:type="dxa" w:w="1219"/>
          </w:tcPr>
          <w:p>
            <w:r>
              <w:t>Ubicación</w:t>
            </w:r>
          </w:p>
        </w:tc>
      </w:tr>
      <w:tr>
        <w:tc>
          <w:tcPr>
            <w:tcW w:type="dxa" w:w="2835"/>
          </w:tcPr>
          <w:p>
            <w:r>
              <w:t>-Generar el test de aceptacion del producto</w:t>
            </w:r>
          </w:p>
        </w:tc>
        <w:tc>
          <w:tcPr>
            <w:tcW w:type="dxa" w:w="2835"/>
          </w:tcPr>
          <w:p>
            <w:r>
              <w:t>-Generar el test de aceptacion del producto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(6322, 6329)</w:t>
            </w:r>
          </w:p>
        </w:tc>
      </w:tr>
      <w:tr>
        <w:tc>
          <w:tcPr>
            <w:tcW w:type="dxa" w:w="2835"/>
          </w:tcPr>
          <w:p>
            <w:r>
              <w:t>Muchas empresas crean sistemas de captacion y retencion con el fin de mantener a. sus clientes activos, como por ejemplo regalos, ofertas especiales o rebajas, para llamar la atencion de las personas pero antes deben rellenar un formulario con sus datos</w:t>
            </w:r>
          </w:p>
        </w:tc>
        <w:tc>
          <w:tcPr>
            <w:tcW w:type="dxa" w:w="2835"/>
          </w:tcPr>
          <w:p>
            <w:r>
              <w:t>Muchas empresas crean sistemas de captacion y retencion con el fin de mantener a. sus clientes activos, como por ejemplo regalos, ofertas especiales o rebajas, para llamar la atencion de las personas pero antes deben rellenar un formulario con sus datos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(797, 841)</w:t>
            </w:r>
          </w:p>
        </w:tc>
      </w:tr>
      <w:tr>
        <w:tc>
          <w:tcPr>
            <w:tcW w:type="dxa" w:w="2835"/>
          </w:tcPr>
          <w:p>
            <w:r>
              <w:t>La identidad academica representa una caracteristica importante en los procesos formativos de los sujetos involucrados en las instituciones educativas, tanto cuando son estudiantes como cuando se desempeñan como egresados, lo cual les permite proporcionar sentimientos de pertenencia de su record academico en el ambito laboral</w:t>
            </w:r>
          </w:p>
        </w:tc>
        <w:tc>
          <w:tcPr>
            <w:tcW w:type="dxa" w:w="2835"/>
          </w:tcPr>
          <w:p>
            <w:r>
              <w:t>La identidad academica representa una caracteristica importante en los procesos formativos de los sujetos involucrados en las instituciones educativas, tanto cuando son estudiantes como cuando se desempeñan como egresados, lo cual les permite proporcionar sentimientos de pertenencia de su record academico en el ambito laboral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(1173, 1220)</w:t>
            </w:r>
          </w:p>
        </w:tc>
      </w:tr>
      <w:tr>
        <w:tc>
          <w:tcPr>
            <w:tcW w:type="dxa" w:w="2835"/>
          </w:tcPr>
          <w:p>
            <w:r>
              <w:t>[5] E. Universo, "Caracterizacion de la identidad universitaria y su importancia en el desarrollo institucional," Sep 2019</w:t>
            </w:r>
          </w:p>
        </w:tc>
        <w:tc>
          <w:tcPr>
            <w:tcW w:type="dxa" w:w="2835"/>
          </w:tcPr>
          <w:p>
            <w:r>
              <w:t>[5] E. Universo, "Caracterizacion de la identidad universitaria y su importancia en el desarrollo institucional," Sep 2019</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(7598, 7621)</w:t>
            </w:r>
          </w:p>
        </w:tc>
      </w:tr>
      <w:tr>
        <w:tc>
          <w:tcPr>
            <w:tcW w:type="dxa" w:w="2835"/>
          </w:tcPr>
          <w:p>
            <w:r>
              <w:t>• Sueldo mensual como desarrollador junior = 600</w:t>
            </w:r>
          </w:p>
        </w:tc>
        <w:tc>
          <w:tcPr>
            <w:tcW w:type="dxa" w:w="2835"/>
          </w:tcPr>
          <w:p>
            <w:r>
              <w:t>• Sueldo mensual como desarrollador junior = 600</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(7464, 7472)</w:t>
            </w:r>
          </w:p>
        </w:tc>
      </w:tr>
      <w:tr>
        <w:tc>
          <w:tcPr>
            <w:tcW w:type="dxa" w:w="2835"/>
          </w:tcPr>
          <w:p>
            <w:r>
              <w:t>Acceso: los usuarios deben tener acceso a sus propios datos</w:t>
            </w:r>
          </w:p>
        </w:tc>
        <w:tc>
          <w:tcPr>
            <w:tcW w:type="dxa" w:w="2835"/>
          </w:tcPr>
          <w:p>
            <w:r>
              <w:t>Acceso: los usuarios deben tener acceso a sus propios datos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(2711, 2722)</w:t>
            </w:r>
          </w:p>
        </w:tc>
      </w:tr>
      <w:tr>
        <w:tc>
          <w:tcPr>
            <w:tcW w:type="dxa" w:w="2835"/>
          </w:tcPr>
          <w:p>
            <w:r>
              <w:t>RF03 Buscar informacion de usuarios EQ Buscar 4</w:t>
            </w:r>
          </w:p>
        </w:tc>
        <w:tc>
          <w:tcPr>
            <w:tcW w:type="dxa" w:w="2835"/>
          </w:tcPr>
          <w:p>
            <w:r>
              <w:t>RF03 Buscar informacion de usuarios EQ Buscar 4</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(6601, 6609)</w:t>
            </w:r>
          </w:p>
        </w:tc>
      </w:tr>
      <w:tr>
        <w:tc>
          <w:tcPr>
            <w:tcW w:type="dxa" w:w="2835"/>
          </w:tcPr>
          <w:p>
            <w:r>
              <w:t>En un mundo que se vuelve mas digital cada dia, es esencial proteger los datos y. la privacidad de las personas, y la mejor manera de hacerlo es mediante regulacion</w:t>
            </w:r>
          </w:p>
        </w:tc>
        <w:tc>
          <w:tcPr>
            <w:tcW w:type="dxa" w:w="2835"/>
          </w:tcPr>
          <w:p>
            <w:r>
              <w:t>En un mundo que se vuelve mas digital cada dia, es esencial proteger los datos y. la privacidad de las personas, y la mejor manera de hacerlo es mediante regulacion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(1454, 1486)</w:t>
            </w:r>
          </w:p>
        </w:tc>
      </w:tr>
      <w:tr>
        <w:tc>
          <w:tcPr>
            <w:tcW w:type="dxa" w:w="2835"/>
          </w:tcPr>
          <w:p>
            <w:r>
              <w:t>• Tener impacto global, ya que tambien se aplica a entidades externas a la UE que tratan datos de ciudadanos, lo que puede verse como una motivacion para que los paises no europeos desarrollen regulaciones que cumplan con el GDPR y. habiliten el intercambio de datos con paises europeos</w:t>
            </w:r>
          </w:p>
        </w:tc>
        <w:tc>
          <w:tcPr>
            <w:tcW w:type="dxa" w:w="2835"/>
          </w:tcPr>
          <w:p>
            <w:r>
              <w:t>• Tener impacto global, ya que tambien se aplica a entidades externas a la UE que tratan datos de ciudadanos, lo que puede verse como una motivacion para que los paises no europeos desarrollen regulaciones que cumplan con el GDPR y. habiliten el intercambio de datos con paises europeos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(1666, 1717)</w:t>
            </w:r>
          </w:p>
        </w:tc>
      </w:tr>
      <w:tr>
        <w:tc>
          <w:tcPr>
            <w:tcW w:type="dxa" w:w="2835"/>
          </w:tcPr>
          <w:p>
            <w:r>
              <w:t>Procesamiento complejo: se puntuara con 5 si se requieren gran cantidad de decisiones logicas, complicados procedimientos matematicos o dificil manejo de excepciones</w:t>
            </w:r>
          </w:p>
        </w:tc>
        <w:tc>
          <w:tcPr>
            <w:tcW w:type="dxa" w:w="2835"/>
          </w:tcPr>
          <w:p>
            <w:r>
              <w:t>Procesamiento complejo: se puntuara con 5 si se requieren gran cantidad de decisiones logicas, complicados procedimientos matematicos o dificil manejo de excepciones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(7015, 7039)</w:t>
            </w:r>
          </w:p>
        </w:tc>
      </w:tr>
      <w:tr>
        <w:tc>
          <w:tcPr>
            <w:tcW w:type="dxa" w:w="2835"/>
          </w:tcPr>
          <w:p>
            <w:r>
              <w:t>Iconix se guia a traves de casos de uso y sigue un ciclo de vida iterativo e incremental</w:t>
            </w:r>
          </w:p>
        </w:tc>
        <w:tc>
          <w:tcPr>
            <w:tcW w:type="dxa" w:w="2835"/>
          </w:tcPr>
          <w:p>
            <w:r>
              <w:t>Iconix se guia a traves de casos de uso y sigue un ciclo de vida iterativo e incremental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(4985, 5003)</w:t>
            </w:r>
          </w:p>
        </w:tc>
      </w:tr>
      <w:tr>
        <w:tc>
          <w:tcPr>
            <w:tcW w:type="dxa" w:w="2835"/>
          </w:tcPr>
          <w:p>
            <w:r>
              <w:t>La identidad digital de los estudiantes como usuarios en cualquier empresa o institucion como la Universidad Nacional de Loja, la forma habitual de guardar y almacenar su informacion no garantiza que vaya a ser divulgada en busca de algun beneficio</w:t>
            </w:r>
          </w:p>
        </w:tc>
        <w:tc>
          <w:tcPr>
            <w:tcW w:type="dxa" w:w="2835"/>
          </w:tcPr>
          <w:p>
            <w:r>
              <w:t>La identidad digital de los estudiantes como usuarios en cualquier empresa o institucion como la Universidad Nacional de Loja, la forma habitual de guardar y almacenar su informacion no garantiza que vaya a ser divulgada en busca de algun beneficio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(1337, 1378)</w:t>
            </w:r>
          </w:p>
        </w:tc>
      </w:tr>
      <w:tr>
        <w:tc>
          <w:tcPr>
            <w:tcW w:type="dxa" w:w="2835"/>
          </w:tcPr>
          <w:p>
            <w:r>
              <w:t>Es principalmente un marco hecho para la identidad descentralizada y ademas de ser distribuido</w:t>
            </w:r>
          </w:p>
        </w:tc>
        <w:tc>
          <w:tcPr>
            <w:tcW w:type="dxa" w:w="2835"/>
          </w:tcPr>
          <w:p>
            <w:r>
              <w:t>Es principalmente un marco hecho para la identidad descentralizada y ademas de ser distribuido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(4570, 4584)</w:t>
            </w:r>
          </w:p>
        </w:tc>
      </w:tr>
      <w:tr>
        <w:tc>
          <w:tcPr>
            <w:tcW w:type="dxa" w:w="2835"/>
          </w:tcPr>
          <w:p>
            <w:r>
              <w:t>Procesamiento distribuido: concerniente a si una aplicacion es monolitica y se ejecuta en un unico procesador, o si la aplicacion consiste en codigo independiente ejecutandose en procesadores distintos y persiguiendo un fin comun</w:t>
            </w:r>
          </w:p>
        </w:tc>
        <w:tc>
          <w:tcPr>
            <w:tcW w:type="dxa" w:w="2835"/>
          </w:tcPr>
          <w:p>
            <w:r>
              <w:t>• Procesamiento distribuido: Concerniente a si una aplicacion es monolitica y se ejecuta en un unico procesador, o si la aplicacion consiste en codigo independiente ejecutandose en procesadores distintos y persiguiendo un fin comun</w:t>
            </w:r>
          </w:p>
        </w:tc>
        <w:tc>
          <w:tcPr>
            <w:tcW w:type="dxa" w:w="1967"/>
          </w:tcPr>
          <w:p/>
          <w:p>
            <w:r>
              <w:rPr>
                <w:color w:val="000000" w:themeColor="hyperlink"/>
                <w:u w:val="single"/>
              </w:rPr>
              <w:hyperlink r:id="rId10">
                <w:r>
                  <w:rPr/>
                  <w:t>Anteproyecto_Trabajo_de_Titulacion_Carlos_Ordoñez.pdf</w:t>
                </w:r>
              </w:hyperlink>
            </w:r>
          </w:p>
        </w:tc>
        <w:tc>
          <w:tcPr>
            <w:tcW w:type="dxa" w:w="1219"/>
          </w:tcPr>
          <w:p>
            <w:r>
              <w:t>(4908, 4944)</w:t>
            </w:r>
          </w:p>
        </w:tc>
      </w:tr>
      <w:tr>
        <w:tc>
          <w:tcPr>
            <w:tcW w:type="dxa" w:w="2835"/>
          </w:tcPr>
          <w:p>
            <w:r>
              <w:t>Minimizacion: la divulgacion de reclamaciones debe reducirse</w:t>
            </w:r>
          </w:p>
        </w:tc>
        <w:tc>
          <w:tcPr>
            <w:tcW w:type="dxa" w:w="2835"/>
          </w:tcPr>
          <w:p>
            <w:r>
              <w:t>Minimizacion: la divulgacion de reclamaciones debe reducirse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(2770, 2778)</w:t>
            </w:r>
          </w:p>
        </w:tc>
      </w:tr>
      <w:tr>
        <w:tc>
          <w:tcPr>
            <w:tcW w:type="dxa" w:w="2835"/>
          </w:tcPr>
          <w:p>
            <w:r>
              <w:t>Cada bloque adicional refuerza la verificacion del bloque anterior y, por lo tanto, de todo el blockchain</w:t>
            </w:r>
          </w:p>
        </w:tc>
        <w:tc>
          <w:tcPr>
            <w:tcW w:type="dxa" w:w="2835"/>
          </w:tcPr>
          <w:p>
            <w:r>
              <w:t>Cada bloque adicional refuerza la verificacion del bloque anterior y, por lo tanto, de todo el blockchain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(3636, 3655)</w:t>
            </w:r>
          </w:p>
        </w:tc>
      </w:tr>
      <w:tr>
        <w:tc>
          <w:tcPr>
            <w:tcW w:type="dxa" w:w="2835"/>
          </w:tcPr>
          <w:p>
            <w:r>
              <w:t>Trabajos Relacionados a la validacion de certificados academicos digitales 17</w:t>
            </w:r>
          </w:p>
        </w:tc>
        <w:tc>
          <w:tcPr>
            <w:tcW w:type="dxa" w:w="2835"/>
          </w:tcPr>
          <w:p>
            <w:r>
              <w:t>Trabajos Relacionados a la validacion de certificados academicos digitales 17</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(573, 583)</w:t>
            </w:r>
          </w:p>
        </w:tc>
      </w:tr>
      <w:tr>
        <w:tc>
          <w:tcPr>
            <w:tcW w:type="dxa" w:w="2835"/>
          </w:tcPr>
          <w:p>
            <w:r>
              <w:t>• Alto grado de trazabilidad, para seguir la relacion entre los productos software producido y los requisitos</w:t>
            </w:r>
          </w:p>
        </w:tc>
        <w:tc>
          <w:tcPr>
            <w:tcW w:type="dxa" w:w="2835"/>
          </w:tcPr>
          <w:p>
            <w:r>
              <w:t>• Alto grado de trazabilidad, para seguir la relacion entre los productos software producido y los requisitos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(5089, 5107)</w:t>
            </w:r>
          </w:p>
        </w:tc>
      </w:tr>
      <w:tr>
        <w:tc>
          <w:tcPr>
            <w:tcW w:type="dxa" w:w="2835"/>
          </w:tcPr>
          <w:p>
            <w:r>
              <w:t>PROYECTO DE INVESTIGACIÓN DE</w:t>
            </w:r>
          </w:p>
        </w:tc>
        <w:tc>
          <w:tcPr>
            <w:tcW w:type="dxa" w:w="2835"/>
          </w:tcPr>
          <w:p>
            <w:r>
              <w:t>PROYECTO DE INVESTIGACIÓN DE</w:t>
            </w:r>
          </w:p>
        </w:tc>
        <w:tc>
          <w:tcPr>
            <w:tcW w:type="dxa" w:w="1967"/>
          </w:tcPr>
          <w:p/>
          <w:p>
            <w:r>
              <w:rPr>
                <w:color w:val="000000" w:themeColor="hyperlink"/>
                <w:u w:val="single"/>
              </w:rPr>
              <w:hyperlink r:id="rId11">
                <w:r>
                  <w:rPr/>
                  <w:t>Proyecto_de_Integracion_Curricular_Beiker_Santorum.pdf</w:t>
                </w:r>
              </w:hyperlink>
            </w:r>
          </w:p>
        </w:tc>
        <w:tc>
          <w:tcPr>
            <w:tcW w:type="dxa" w:w="1219"/>
          </w:tcPr>
          <w:p>
            <w:r>
              <w:t>(82, 86)</w:t>
            </w:r>
          </w:p>
        </w:tc>
      </w:tr>
      <w:tr>
        <w:tc>
          <w:tcPr>
            <w:tcW w:type="dxa" w:w="2835"/>
          </w:tcPr>
          <w:p>
            <w:r>
              <w:t>• Uso simplificado del UML mediante: modelo de dominio, diagrama de casos de uso, diagrama de robustez, diagrama de secuencia y diagrama de clases</w:t>
            </w:r>
          </w:p>
        </w:tc>
        <w:tc>
          <w:tcPr>
            <w:tcW w:type="dxa" w:w="2835"/>
          </w:tcPr>
          <w:p>
            <w:r>
              <w:t>• Uso simplificado del UML mediante: modelo de dominio, diagrama de casos de uso, diagrama de robustez, diagrama de secuencia y diagrama de clases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(5061, 5089)</w:t>
            </w:r>
          </w:p>
        </w:tc>
      </w:tr>
      <w:tr>
        <w:tc>
          <w:tcPr>
            <w:tcW w:type="dxa" w:w="2835"/>
          </w:tcPr>
          <w:p>
            <w:r>
              <w:t>• Ser la regulacion mas avanzada y completa sobre proteccion de datos hasta la fecha</w:t>
            </w:r>
          </w:p>
        </w:tc>
        <w:tc>
          <w:tcPr>
            <w:tcW w:type="dxa" w:w="2835"/>
          </w:tcPr>
          <w:p>
            <w:r>
              <w:t>• Ser la regulacion mas avanzada y completa sobre proteccion de datos hasta la fecha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(1651, 1666)</w:t>
            </w:r>
          </w:p>
        </w:tc>
      </w:tr>
      <w:tr>
        <w:tc>
          <w:tcPr>
            <w:tcW w:type="dxa" w:w="2835"/>
          </w:tcPr>
          <w:p>
            <w:r>
              <w:t>Configuracion de uso intensivo: indica si el sistema se va a implantar en un entorno operativo que sera utilizado de manera intensa</w:t>
            </w:r>
          </w:p>
        </w:tc>
        <w:tc>
          <w:tcPr>
            <w:tcW w:type="dxa" w:w="2835"/>
          </w:tcPr>
          <w:p>
            <w:r>
              <w:t>• Configuracion de uso intensivo: Indica si el sistema se va a implantar en un entorno operativo que sera utilizado de manera intensa</w:t>
            </w:r>
          </w:p>
        </w:tc>
        <w:tc>
          <w:tcPr>
            <w:tcW w:type="dxa" w:w="1967"/>
          </w:tcPr>
          <w:p/>
          <w:p>
            <w:r>
              <w:rPr>
                <w:color w:val="000000" w:themeColor="hyperlink"/>
                <w:u w:val="single"/>
              </w:rPr>
              <w:hyperlink r:id="rId10">
                <w:r>
                  <w:rPr/>
                  <w:t>Anteproyecto_Trabajo_de_Titulacion_Carlos_Ordoñez.pdf</w:t>
                </w:r>
              </w:hyperlink>
            </w:r>
          </w:p>
        </w:tc>
        <w:tc>
          <w:tcPr>
            <w:tcW w:type="dxa" w:w="1219"/>
          </w:tcPr>
          <w:p>
            <w:r>
              <w:t>(4977, 5001)</w:t>
            </w:r>
          </w:p>
        </w:tc>
      </w:tr>
      <w:tr>
        <w:tc>
          <w:tcPr>
            <w:tcW w:type="dxa" w:w="2835"/>
          </w:tcPr>
          <w:p>
            <w:r>
              <w:t>Todo esto es posible gracias a que la informacion personal de los usuarios esta bajo control de alguien mas que busca obtener beneficio de ello</w:t>
            </w:r>
          </w:p>
        </w:tc>
        <w:tc>
          <w:tcPr>
            <w:tcW w:type="dxa" w:w="2835"/>
          </w:tcPr>
          <w:p>
            <w:r>
              <w:t>Todo esto es posible gracias a que la informacion personal de los usuarios esta bajo control de alguien mas que busca obtener beneficio de ello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(715, 740)</w:t>
            </w:r>
          </w:p>
        </w:tc>
      </w:tr>
      <w:tr>
        <w:tc>
          <w:tcPr>
            <w:tcW w:type="dxa" w:w="2835"/>
          </w:tcPr>
          <w:p>
            <w:r>
              <w:t>Practicamente cualquier cosa de valor puede ser rastreada y comercializada en una red de blockchain, reduciendo el riesgo y los costos para todos los involucrados</w:t>
            </w:r>
          </w:p>
        </w:tc>
        <w:tc>
          <w:tcPr>
            <w:tcW w:type="dxa" w:w="2835"/>
          </w:tcPr>
          <w:p>
            <w:r>
              <w:t>Practicamente cualquier cosa de valor puede ser rastreada y comercializada en una red de blockchain, reduciendo el riesgo y los costos para todos los involucrados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(3161, 3187)</w:t>
            </w:r>
          </w:p>
        </w:tc>
      </w:tr>
      <w:tr>
        <w:tc>
          <w:tcPr>
            <w:tcW w:type="dxa" w:w="2835"/>
          </w:tcPr>
          <w:p>
            <w:r>
              <w:t>Figura 4.3: Esquema Identidad Auto-Gestionada</w:t>
            </w:r>
          </w:p>
        </w:tc>
        <w:tc>
          <w:tcPr>
            <w:tcW w:type="dxa" w:w="2835"/>
          </w:tcPr>
          <w:p>
            <w:r>
              <w:t>Figura 4.3: Esquema Identidad Auto-Gestionada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(3092, 3098)</w:t>
            </w:r>
          </w:p>
        </w:tc>
      </w:tr>
      <w:tr>
        <w:tc>
          <w:tcPr>
            <w:tcW w:type="dxa" w:w="2835"/>
          </w:tcPr>
          <w:p>
            <w:r>
              <w:t>El diagrama de Robustez se divide en:</w:t>
            </w:r>
          </w:p>
        </w:tc>
        <w:tc>
          <w:tcPr>
            <w:tcW w:type="dxa" w:w="2835"/>
          </w:tcPr>
          <w:p>
            <w:r>
              <w:t>El diagrama de Robustez se divide en: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(5465, 5473)</w:t>
            </w:r>
          </w:p>
        </w:tc>
      </w:tr>
      <w:tr>
        <w:tc>
          <w:tcPr>
            <w:tcW w:type="dxa" w:w="2835"/>
          </w:tcPr>
          <w:p>
            <w:r>
              <w:t>• PUNTOS FUNCIÓN = PUNTOS FUNCIÓN SIN AJUSTAR * (0’65 + 0’01</w:t>
            </w:r>
          </w:p>
        </w:tc>
        <w:tc>
          <w:tcPr>
            <w:tcW w:type="dxa" w:w="2835"/>
          </w:tcPr>
          <w:p>
            <w:r>
              <w:t>• PUNTOS FUNCIÓN = PUNTOS FUNCIÓN SIN AJUSTAR * (0’65 + 0’01</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(7275, 7292)</w:t>
            </w:r>
          </w:p>
        </w:tc>
      </w:tr>
      <w:tr>
        <w:tc>
          <w:tcPr>
            <w:tcW w:type="dxa" w:w="2835"/>
          </w:tcPr>
          <w:p>
            <w:r>
              <w:t>Proposal for a self-managed academic digital identity using</w:t>
            </w:r>
          </w:p>
        </w:tc>
        <w:tc>
          <w:tcPr>
            <w:tcW w:type="dxa" w:w="2835"/>
          </w:tcPr>
          <w:p>
            <w:r>
              <w:t>Proposal for a self-managed academic digital identity using</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(46, 54)</w:t>
            </w:r>
          </w:p>
        </w:tc>
      </w:tr>
      <w:tr>
        <w:tc>
          <w:tcPr>
            <w:tcW w:type="dxa" w:w="2835"/>
          </w:tcPr>
          <w:p>
            <w:r>
              <w:t>Fundamentacion Teorica 13. donde se utiliza la red blockchain para registrar cada paso hasta su consumo, comenzando en su produccion y terminando con la venta</w:t>
            </w:r>
          </w:p>
        </w:tc>
        <w:tc>
          <w:tcPr>
            <w:tcW w:type="dxa" w:w="2835"/>
          </w:tcPr>
          <w:p>
            <w:r>
              <w:t>Fundamentacion Teorica 13. donde se utiliza la red blockchain para registrar cada paso hasta su consumo, comenzando en su produccion y terminando con la venta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(4462, 4488)</w:t>
            </w:r>
          </w:p>
        </w:tc>
      </w:tr>
      <w:tr>
        <w:tc>
          <w:tcPr>
            <w:tcW w:type="dxa" w:w="2835"/>
          </w:tcPr>
          <w:p>
            <w:r>
              <w:t>Las transacciones se unen y forman una cadena irreversible: un blockchain:</w:t>
            </w:r>
          </w:p>
        </w:tc>
        <w:tc>
          <w:tcPr>
            <w:tcW w:type="dxa" w:w="2835"/>
          </w:tcPr>
          <w:p>
            <w:r>
              <w:t>Las transacciones se unen y forman una cadena irreversible: un blockchain: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(3623, 3636)</w:t>
            </w:r>
          </w:p>
        </w:tc>
      </w:tr>
      <w:tr>
        <w:tc>
          <w:tcPr>
            <w:tcW w:type="dxa" w:w="2835"/>
          </w:tcPr>
          <w:p>
            <w:r>
              <w:t>Delimitar en tema en base a lo que se va a realizar</w:t>
            </w:r>
          </w:p>
        </w:tc>
        <w:tc>
          <w:tcPr>
            <w:tcW w:type="dxa" w:w="2835"/>
          </w:tcPr>
          <w:p>
            <w:r>
              <w:t>Delimitar en tema en base a lo que se va a realizar</w:t>
            </w:r>
          </w:p>
        </w:tc>
        <w:tc>
          <w:tcPr>
            <w:tcW w:type="dxa" w:w="1967"/>
          </w:tcPr>
          <w:p/>
          <w:p>
            <w:r>
              <w:rPr>
                <w:color w:val="000000" w:themeColor="hyperlink"/>
                <w:u w:val="single"/>
              </w:rPr>
              <w:hyperlink r:id="rId12">
                <w:r>
                  <w:rPr/>
                  <w:t>Ante_proyecto_del_Trabajo_de_Titulación_Jessica_Guazha-signed-signed-signed.pdf</w:t>
                </w:r>
              </w:hyperlink>
            </w:r>
          </w:p>
        </w:tc>
        <w:tc>
          <w:tcPr>
            <w:tcW w:type="dxa" w:w="1219"/>
          </w:tcPr>
          <w:p>
            <w:r>
              <w:t>(7586, 7598)</w:t>
            </w:r>
          </w:p>
        </w:tc>
      </w:tr>
      <w:tr>
        <w:tc>
          <w:tcPr>
            <w:tcW w:type="dxa" w:w="2835"/>
          </w:tcPr>
          <w:p>
            <w:r>
              <w:t>[12] Porras, "Metodologia agil iconix en la calidad del producto software, lima, 2017,"</w:t>
            </w:r>
          </w:p>
        </w:tc>
        <w:tc>
          <w:tcPr>
            <w:tcW w:type="dxa" w:w="2835"/>
          </w:tcPr>
          <w:p>
            <w:r>
              <w:t>[12] Porras, "Metodologia agil iconix en la calidad del producto software, lima, 2017,"</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(7726, 7747)</w:t>
            </w:r>
          </w:p>
        </w:tc>
      </w:tr>
      <w:tr>
        <w:tc>
          <w:tcPr>
            <w:tcW w:type="dxa" w:w="2835"/>
          </w:tcPr>
          <w:p>
            <w:r>
              <w:t>Para ello se considero que la complejidad para desarrollar este proyecto es media</w:t>
            </w:r>
          </w:p>
        </w:tc>
        <w:tc>
          <w:tcPr>
            <w:tcW w:type="dxa" w:w="2835"/>
          </w:tcPr>
          <w:p>
            <w:r>
              <w:t>Para ello se considero que la complejidad para desarrollar este proyecto es media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(6563, 6576)</w:t>
            </w:r>
          </w:p>
        </w:tc>
      </w:tr>
      <w:tr>
        <w:tc>
          <w:tcPr>
            <w:tcW w:type="dxa" w:w="2835"/>
          </w:tcPr>
          <w:p>
            <w:r>
              <w:t>El objetivo es que a partir de los casos de uso se obtenga el sistema final</w:t>
            </w:r>
          </w:p>
        </w:tc>
        <w:tc>
          <w:tcPr>
            <w:tcW w:type="dxa" w:w="2835"/>
          </w:tcPr>
          <w:p>
            <w:r>
              <w:t>El objetivo es que a partir de los casos de uso se obtenga el sistema final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(5003, 5019)</w:t>
            </w:r>
          </w:p>
        </w:tc>
      </w:tr>
      <w:tr>
        <w:tc>
          <w:tcPr>
            <w:tcW w:type="dxa" w:w="2835"/>
          </w:tcPr>
          <w:p>
            <w:r>
              <w:t>Yo Carlos Alexis Armijos Rios, estudiante de la Universidad Nacional de Loja, declaro en forma libre y voluntaria que el presente proyecto de trabajo de titulacion que versa sobre Propuesta de identidad digital academica auto-gestionada mediante tecnologia Blockchain para la Universidad Nacional de Loja, asi como la expresiones vertidas en la misma son autoria del compareciente, quien ha realizado en base a recopilacion bibliografica primaria y secundaria</w:t>
            </w:r>
          </w:p>
        </w:tc>
        <w:tc>
          <w:tcPr>
            <w:tcW w:type="dxa" w:w="2835"/>
          </w:tcPr>
          <w:p>
            <w:r>
              <w:t>Yo Carlos Alexis Armijos Rios, estudiante de la Universidad Nacional de Loja, declaro en forma libre y voluntaria que el presente proyecto de trabajo de titulacion que versa sobre Propuesta de identidad digital academica auto-gestionada mediante tecnologia Blockchain para la Universidad Nacional de Loja, asi como la expresiones vertidas en la misma son autoria del compareciente, quien ha realizado en base a recopilacion bibliografica primaria y secundaria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(238, 309)</w:t>
            </w:r>
          </w:p>
        </w:tc>
      </w:tr>
      <w:tr>
        <w:tc>
          <w:tcPr>
            <w:tcW w:type="dxa" w:w="2835"/>
          </w:tcPr>
          <w:p>
            <w:r>
              <w:t>Diagramas de Secuencia: muestra los metodos que llevaran las clases de nuestro sistema</w:t>
            </w:r>
          </w:p>
        </w:tc>
        <w:tc>
          <w:tcPr>
            <w:tcW w:type="dxa" w:w="2835"/>
          </w:tcPr>
          <w:p>
            <w:r>
              <w:t>Diagramas de Secuencia: muestra los metodos que llevaran las clases de nuestro sistema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(5553, 5567)</w:t>
            </w:r>
          </w:p>
        </w:tc>
      </w:tr>
      <w:tr>
        <w:tc>
          <w:tcPr>
            <w:tcW w:type="dxa" w:w="2835"/>
          </w:tcPr>
          <w:p>
            <w:r>
              <w:t>� ORCID, Carlos Alexis Armijos Rios, carlos.a.armijos@unl.edu.ec</w:t>
            </w:r>
          </w:p>
        </w:tc>
        <w:tc>
          <w:tcPr>
            <w:tcW w:type="dxa" w:w="2835"/>
          </w:tcPr>
          <w:p>
            <w:r>
              <w:t>� ORCID, Carlos Alexis Armijos Rios, carlos.a.armijos@unl.edu.ec</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(76, 87)</w:t>
            </w:r>
          </w:p>
        </w:tc>
      </w:tr>
      <w:tr>
        <w:tc>
          <w:tcPr>
            <w:tcW w:type="dxa" w:w="2835"/>
          </w:tcPr>
          <w:p>
            <w:r>
              <w:t>Por lo tanto, si se emite una credencial digital que luego se revoca, cualquiera podra realizar un seguimiento de estos cambios de estado en el registro publico al que todos pueden acceder</w:t>
            </w:r>
          </w:p>
        </w:tc>
        <w:tc>
          <w:tcPr>
            <w:tcW w:type="dxa" w:w="2835"/>
          </w:tcPr>
          <w:p>
            <w:r>
              <w:t>Por lo tanto, si se emite una credencial digital que luego se revoca, cualquiera podra realizar un seguimiento de estos cambios de estado en el registro publico al que todos pueden acceder</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(3058, 3092)</w:t>
            </w:r>
          </w:p>
        </w:tc>
      </w:tr>
      <w:tr>
        <w:tc>
          <w:tcPr>
            <w:tcW w:type="dxa" w:w="2835"/>
          </w:tcPr>
          <w:p>
            <w:r>
              <w:t>Es importante señalar que las redes publicas de blockchain tambien pueden ser autorizadas</w:t>
            </w:r>
          </w:p>
        </w:tc>
        <w:tc>
          <w:tcPr>
            <w:tcW w:type="dxa" w:w="2835"/>
          </w:tcPr>
          <w:p>
            <w:r>
              <w:t>Es importante señalar que las redes publicas de blockchain tambien pueden ser autorizadas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(4125, 4138)</w:t>
            </w:r>
          </w:p>
        </w:tc>
      </w:tr>
      <w:tr>
        <w:tc>
          <w:tcPr>
            <w:tcW w:type="dxa" w:w="2835"/>
          </w:tcPr>
          <w:p>
            <w:r>
              <w:t>Identidad Digital Tradicional vs Identidad Digital Auto-Gestionada</w:t>
            </w:r>
          </w:p>
        </w:tc>
        <w:tc>
          <w:tcPr>
            <w:tcW w:type="dxa" w:w="2835"/>
          </w:tcPr>
          <w:p>
            <w:r>
              <w:t>Identidad Digital Tradicional vs Identidad Digital Auto-Gestionada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(542, 549)</w:t>
            </w:r>
          </w:p>
        </w:tc>
      </w:tr>
      <w:tr>
        <w:tc>
          <w:tcPr>
            <w:tcW w:type="dxa" w:w="2835"/>
          </w:tcPr>
          <w:p>
            <w:r>
              <w:t>• Relativamente pequeño y simple, tal como la programacion extrema (XP), pero sin eliminar el analisis y diseño que XP no contempla</w:t>
            </w:r>
          </w:p>
        </w:tc>
        <w:tc>
          <w:tcPr>
            <w:tcW w:type="dxa" w:w="2835"/>
          </w:tcPr>
          <w:p>
            <w:r>
              <w:t>• Relativamente pequeño y simple, tal como la programacion extrema (XP), pero sin eliminar el analisis y diseño que XP no contempla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(5035, 5061)</w:t>
            </w:r>
          </w:p>
        </w:tc>
      </w:tr>
      <w:tr>
        <w:tc>
          <w:tcPr>
            <w:tcW w:type="dxa" w:w="2835"/>
          </w:tcPr>
          <w:p>
            <w:r>
              <w:t>Construir la tarjeta de identidad digital</w:t>
            </w:r>
          </w:p>
        </w:tc>
        <w:tc>
          <w:tcPr>
            <w:tcW w:type="dxa" w:w="2835"/>
          </w:tcPr>
          <w:p>
            <w:r>
              <w:t>-Construir la tarjeta de identidad digital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(6248, 6254)</w:t>
            </w:r>
          </w:p>
        </w:tc>
      </w:tr>
      <w:tr>
        <w:tc>
          <w:tcPr>
            <w:tcW w:type="dxa" w:w="2835"/>
          </w:tcPr>
          <w:p>
            <w:r>
              <w:t>[1] J. Yanes, "Un cuarto de siglo de spam en internet," Apr 2019</w:t>
            </w:r>
          </w:p>
        </w:tc>
        <w:tc>
          <w:tcPr>
            <w:tcW w:type="dxa" w:w="2835"/>
          </w:tcPr>
          <w:p>
            <w:r>
              <w:t>[1] J. Yanes, "Un cuarto de siglo de spam en internet," Apr 2019</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(7518, 7537)</w:t>
            </w:r>
          </w:p>
        </w:tc>
      </w:tr>
      <w:tr>
        <w:tc>
          <w:tcPr>
            <w:tcW w:type="dxa" w:w="2835"/>
          </w:tcPr>
          <w:p>
            <w:r>
              <w:t>La identidad es, pues, un nucleo plastico capaz de modificarse a lo largo de la vida y se desarrolla en funcion de la interaccion con el medio externo, ya que en una situacion de aislamiento, las caracteristicas individuales resultan irrelevantes</w:t>
            </w:r>
          </w:p>
        </w:tc>
        <w:tc>
          <w:tcPr>
            <w:tcW w:type="dxa" w:w="2835"/>
          </w:tcPr>
          <w:p>
            <w:r>
              <w:t>La identidad es, pues, un nucleo plastico capaz de modificarse a lo largo de la vida y se desarrolla en funcion de la interaccion con el medio externo, ya que en una situacion de aislamiento, las caracteristicas individuales resultan irrelevantes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(2211, 2255)</w:t>
            </w:r>
          </w:p>
        </w:tc>
      </w:tr>
      <w:tr>
        <w:tc>
          <w:tcPr>
            <w:tcW w:type="dxa" w:w="2835"/>
          </w:tcPr>
          <w:p>
            <w:r>
              <w:t>95/46/ CE (Reglamento general de proteccion de datos), tambien conocido como</w:t>
            </w:r>
          </w:p>
        </w:tc>
        <w:tc>
          <w:tcPr>
            <w:tcW w:type="dxa" w:w="2835"/>
          </w:tcPr>
          <w:p>
            <w:r>
              <w:t>95/46/ CE (Reglamento general de proteccion de datos), tambien conocido como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(1624, 1638)</w:t>
            </w:r>
          </w:p>
        </w:tc>
      </w:tr>
      <w:tr>
        <w:tc>
          <w:tcPr>
            <w:tcW w:type="dxa" w:w="2835"/>
          </w:tcPr>
          <w:p>
            <w:r>
              <w:t>Esto impone restricciones en cuanto a quien puede participar en la red y en que transacciones</w:t>
            </w:r>
          </w:p>
        </w:tc>
        <w:tc>
          <w:tcPr>
            <w:tcW w:type="dxa" w:w="2835"/>
          </w:tcPr>
          <w:p>
            <w:r>
              <w:t>Esto impone restricciones en cuanto a quien puede participar en la red y en que transacciones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(4138, 4154)</w:t>
            </w:r>
          </w:p>
        </w:tc>
      </w:tr>
      <w:tr>
        <w:tc>
          <w:tcPr>
            <w:tcW w:type="dxa" w:w="2835"/>
          </w:tcPr>
          <w:p>
            <w:r>
              <w:t>Cristian Ramiro Narvaez Guillen, Mg.Sc</w:t>
            </w:r>
          </w:p>
        </w:tc>
        <w:tc>
          <w:tcPr>
            <w:tcW w:type="dxa" w:w="2835"/>
          </w:tcPr>
          <w:p>
            <w:r>
              <w:t>• Cristian Ramiro Narvaez Guillen, Mg.Sc</w:t>
            </w:r>
          </w:p>
        </w:tc>
        <w:tc>
          <w:tcPr>
            <w:tcW w:type="dxa" w:w="1967"/>
          </w:tcPr>
          <w:p/>
          <w:p>
            <w:r>
              <w:rPr>
                <w:color w:val="000000" w:themeColor="hyperlink"/>
                <w:u w:val="single"/>
              </w:rPr>
              <w:hyperlink r:id="rId9">
                <w:r>
                  <w:rPr/>
                  <w:t>Anteproyecto_Trabajo_de_Titulaci_n_Alexis_Armijos_PIC.pdf</w:t>
                </w:r>
              </w:hyperlink>
            </w:r>
          </w:p>
        </w:tc>
        <w:tc>
          <w:tcPr>
            <w:tcW w:type="dxa" w:w="1219"/>
          </w:tcPr>
          <w:p>
            <w:r>
              <w:t>(97, 104)</w:t>
            </w:r>
          </w:p>
        </w:tc>
      </w:tr>
      <w:tr>
        <w:tc>
          <w:tcPr>
            <w:tcW w:type="dxa" w:w="2835"/>
          </w:tcPr>
          <w:p>
            <w:r>
              <w:t>• Contratos inteligentes: Para acelerar las transacciones, un conjunto de reglas, llamado contrato inteligente, se almacena en el blockchain y se ejecuta automaticamente</w:t>
            </w:r>
          </w:p>
        </w:tc>
        <w:tc>
          <w:tcPr>
            <w:tcW w:type="dxa" w:w="2835"/>
          </w:tcPr>
          <w:p>
            <w:r>
              <w:t>• Contratos inteligentes: Para acelerar las transacciones, un conjunto de reglas, llamado contrato inteligente, se almacena en el blockchain y se ejecuta automaticamente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(3411, 3438)</w:t>
            </w:r>
          </w:p>
        </w:tc>
      </w:tr>
      <w:tr>
        <w:tc>
          <w:tcPr>
            <w:tcW w:type="dxa" w:w="2835"/>
          </w:tcPr>
          <w:p>
            <w:r>
              <w:t>A traves de lo descrito anteriormente es que el autor con la finalidad de poner en practica los conocimientos adquiridos a lo largo de su formacion academica, se llega al problema de investigacion y pregunta:</w:t>
            </w:r>
          </w:p>
        </w:tc>
        <w:tc>
          <w:tcPr>
            <w:tcW w:type="dxa" w:w="2835"/>
          </w:tcPr>
          <w:p>
            <w:r>
              <w:t>A traves de lo descrito anteriormente es que el autor con la finalidad de poner en practica los conocimientos adquiridos a lo largo de su formacion academica, se llega al problema de investigacion y pregunta: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(1400, 1437)</w:t>
            </w:r>
          </w:p>
        </w:tc>
      </w:tr>
      <w:tr>
        <w:tc>
          <w:tcPr>
            <w:tcW w:type="dxa" w:w="2835"/>
          </w:tcPr>
          <w:p>
            <w:r>
              <w:t>Un activo puede ser tangible (una casa, un auto, dinero en efectivo, terrenos) o intangible</w:t>
            </w:r>
          </w:p>
        </w:tc>
        <w:tc>
          <w:tcPr>
            <w:tcW w:type="dxa" w:w="2835"/>
          </w:tcPr>
          <w:p>
            <w:r>
              <w:t>Un activo puede ser tangible (una casa, un auto, dinero en efectivo, terrenos) o intangible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(3129, 3149)</w:t>
            </w:r>
          </w:p>
        </w:tc>
      </w:tr>
      <w:tr>
        <w:tc>
          <w:tcPr>
            <w:tcW w:type="dxa" w:w="2835"/>
          </w:tcPr>
          <w:p>
            <w:r>
              <w:t>La regulacion mas avanzada en materia de proteccion de datos es el REGLAMENTO</w:t>
            </w:r>
          </w:p>
        </w:tc>
        <w:tc>
          <w:tcPr>
            <w:tcW w:type="dxa" w:w="2835"/>
          </w:tcPr>
          <w:p>
            <w:r>
              <w:t>La regulacion mas avanzada en materia de proteccion de datos es el REGLAMENTO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(1561, 1574)</w:t>
            </w:r>
          </w:p>
        </w:tc>
      </w:tr>
      <w:tr>
        <w:tc>
          <w:tcPr>
            <w:tcW w:type="dxa" w:w="2835"/>
          </w:tcPr>
          <w:p>
            <w:r>
              <w:t>Pero ademas se debe tener en cuenta factores como:</w:t>
            </w:r>
          </w:p>
        </w:tc>
        <w:tc>
          <w:tcPr>
            <w:tcW w:type="dxa" w:w="2835"/>
          </w:tcPr>
          <w:p>
            <w:r>
              <w:t>Pero ademas se debe tener en cuenta factores como: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(5669, 5679)</w:t>
            </w:r>
          </w:p>
        </w:tc>
      </w:tr>
      <w:tr>
        <w:tc>
          <w:tcPr>
            <w:tcW w:type="dxa" w:w="2835"/>
          </w:tcPr>
          <w:p>
            <w:r>
              <w:t>Por lo que no existe ningun mecanismo que permita asegurar que el usuario sera el unico que podra gestionar su propia informacion</w:t>
            </w:r>
          </w:p>
        </w:tc>
        <w:tc>
          <w:tcPr>
            <w:tcW w:type="dxa" w:w="2835"/>
          </w:tcPr>
          <w:p>
            <w:r>
              <w:t>Por lo que no existe ningun mecanismo que permita asegurar que el usuario sera el unico que podra gestionar su propia informacion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(1378, 1400)</w:t>
            </w:r>
          </w:p>
        </w:tc>
      </w:tr>
      <w:tr>
        <w:tc>
          <w:tcPr>
            <w:tcW w:type="dxa" w:w="2835"/>
          </w:tcPr>
          <w:p>
            <w:r>
              <w:t>Esto implica un uso dinamico del UML de tal forma que siempre se pueden utilizar otros diagramas ademas de los ya estipulados si se cree conveniente</w:t>
            </w:r>
          </w:p>
        </w:tc>
        <w:tc>
          <w:tcPr>
            <w:tcW w:type="dxa" w:w="2835"/>
          </w:tcPr>
          <w:p>
            <w:r>
              <w:t>Esto implica un uso dinamico del UML de tal forma que siempre se pueden utilizar otros diagramas ademas de los ya estipulados si se cree conveniente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(4959, 4985)</w:t>
            </w:r>
          </w:p>
        </w:tc>
      </w:tr>
      <w:tr>
        <w:tc>
          <w:tcPr>
            <w:tcW w:type="dxa" w:w="2835"/>
          </w:tcPr>
          <w:p>
            <w:r>
              <w:t>Para estimar el presupuesto para este proyecto, se utiliza los Puntos de Funcion</w:t>
            </w:r>
          </w:p>
        </w:tc>
        <w:tc>
          <w:tcPr>
            <w:tcW w:type="dxa" w:w="2835"/>
          </w:tcPr>
          <w:p>
            <w:r>
              <w:t>Para estimar el presupuesto para este proyecto, se utiliza los Puntos de Funcion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(6549, 6563)</w:t>
            </w:r>
          </w:p>
        </w:tc>
      </w:tr>
      <w:tr>
        <w:tc>
          <w:tcPr>
            <w:tcW w:type="dxa" w:w="2835"/>
          </w:tcPr>
          <w:p>
            <w:r>
              <w:t>• Billeteras digitales como repositorios: las billeteras digitales son repositorios digitales que permiten almacenar, administrar claves, generar presentaciones verificables para compartirlas con otros</w:t>
            </w:r>
          </w:p>
        </w:tc>
        <w:tc>
          <w:tcPr>
            <w:tcW w:type="dxa" w:w="2835"/>
          </w:tcPr>
          <w:p>
            <w:r>
              <w:t>• Billeteras digitales como repositorios: las billeteras digitales son repositorios digitales que permiten almacenar, administrar claves, generar presentaciones verificables para compartirlas con otros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(1804, 1830)</w:t>
            </w:r>
          </w:p>
        </w:tc>
      </w:tr>
      <w:tr>
        <w:tc>
          <w:tcPr>
            <w:tcW w:type="dxa" w:w="2835"/>
          </w:tcPr>
          <w:p>
            <w:r>
              <w:t>Un contrato inteligente puede definir las condiciones para las transferencias de bonos corporativos, incluir los terminos de un seguro de viaje que se pagara y. mucho mas</w:t>
            </w:r>
          </w:p>
        </w:tc>
        <w:tc>
          <w:tcPr>
            <w:tcW w:type="dxa" w:w="2835"/>
          </w:tcPr>
          <w:p>
            <w:r>
              <w:t>Un contrato inteligente puede definir las condiciones para las transferencias de bonos corporativos, incluir los terminos de un seguro de viaje que se pagara y. mucho mas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(3438, 3466)</w:t>
            </w:r>
          </w:p>
        </w:tc>
      </w:tr>
      <w:tr>
        <w:tc>
          <w:tcPr>
            <w:tcW w:type="dxa" w:w="2835"/>
          </w:tcPr>
          <w:p>
            <w:r>
              <w:t>* 4.5 * 600) + 1500 = 4100 dolares americanos</w:t>
            </w:r>
          </w:p>
        </w:tc>
        <w:tc>
          <w:tcPr>
            <w:tcW w:type="dxa" w:w="2835"/>
          </w:tcPr>
          <w:p>
            <w:r>
              <w:t>* 4.5 * 600) + 1500 = 4100 dolares americanos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(7506, 7517)</w:t>
            </w:r>
          </w:p>
        </w:tc>
      </w:tr>
      <w:tr>
        <w:tc>
          <w:tcPr>
            <w:tcW w:type="dxa" w:w="2835"/>
          </w:tcPr>
          <w:p>
            <w:r>
              <w:t>Fundamentacion Teorica 11. como la secuencia de las transacciones y se unen de forma segura para evitar que se alteren o se inserten entre dos bloques existentes</w:t>
            </w:r>
          </w:p>
        </w:tc>
        <w:tc>
          <w:tcPr>
            <w:tcW w:type="dxa" w:w="2835"/>
          </w:tcPr>
          <w:p>
            <w:r>
              <w:t>Fundamentacion Teorica 11. como la secuencia de las transacciones y se unen de forma segura para evitar que se alteren o se inserten entre dos bloques existentes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(3595, 3622)</w:t>
            </w:r>
          </w:p>
        </w:tc>
      </w:tr>
      <w:tr>
        <w:tc>
          <w:tcPr>
            <w:tcW w:type="dxa" w:w="2835"/>
          </w:tcPr>
          <w:p>
            <w:r>
              <w:t>Por ello sera un registro confiable, descentralizado, inmutable a la manipulacion de datos, y donde cualquier actividad queda registrada</w:t>
            </w:r>
          </w:p>
        </w:tc>
        <w:tc>
          <w:tcPr>
            <w:tcW w:type="dxa" w:w="2835"/>
          </w:tcPr>
          <w:p>
            <w:r>
              <w:t>Por ello sera un registro confiable, descentralizado, inmutable a la manipulacion de datos, y donde cualquier actividad queda registrada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(1925, 1947)</w:t>
            </w:r>
          </w:p>
        </w:tc>
      </w:tr>
      <w:tr>
        <w:tc>
          <w:tcPr>
            <w:tcW w:type="dxa" w:w="2835"/>
          </w:tcPr>
          <w:p>
            <w:r>
              <w:t>Revision del diseño preliminar /Analisis y Diseño Preliminar: En esta fase a partir de cada caso de uso se obtendran una ficha de caso de uso, (la cual no pertenece a UML) , esta formada por un nombre, una descripcion, una precondicion que debe cumplir antes de iniciarse, una poscondicion que debe cumplir al terminar si termina correctamente</w:t>
            </w:r>
          </w:p>
        </w:tc>
        <w:tc>
          <w:tcPr>
            <w:tcW w:type="dxa" w:w="2835"/>
          </w:tcPr>
          <w:p>
            <w:r>
              <w:t>Revision del diseño preliminar /Analisis y Diseño Preliminar: En esta fase a partir de cada caso de uso se obtendran una ficha de caso de uso, (la cual no pertenece a UML) , esta formada por un nombre, una descripcion, una precondicion que debe cumplir antes de iniciarse, una poscondicion que debe cumplir al terminar si termina correctamente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(5281, 5346)</w:t>
            </w:r>
          </w:p>
        </w:tc>
      </w:tr>
      <w:tr>
        <w:tc>
          <w:tcPr>
            <w:tcW w:type="dxa" w:w="2835"/>
          </w:tcPr>
          <w:p>
            <w:r>
              <w:t>Donde los datos personales fueron vendidos como una mercancia entre los comerciantes de bienes y servicios gracias a la vulnerabilidad de las bases de datos, cuyo manejo es responsabilidad de las instituciones publicas y privadas</w:t>
            </w:r>
          </w:p>
        </w:tc>
        <w:tc>
          <w:tcPr>
            <w:tcW w:type="dxa" w:w="2835"/>
          </w:tcPr>
          <w:p>
            <w:r>
              <w:t>Donde los datos personales fueron vendidos como una mercancia entre los comerciantes de bienes y servicios gracias a la vulnerabilidad de las bases de datos, cuyo manejo es responsabilidad de las instituciones publicas y privadas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(1037, 1073)</w:t>
            </w:r>
          </w:p>
        </w:tc>
      </w:tr>
      <w:tr>
        <w:tc>
          <w:tcPr>
            <w:tcW w:type="dxa" w:w="2835"/>
          </w:tcPr>
          <w:p>
            <w:r>
              <w:t>Documento de ERS y. Arquitectura del SW</w:t>
            </w:r>
          </w:p>
        </w:tc>
        <w:tc>
          <w:tcPr>
            <w:tcW w:type="dxa" w:w="2835"/>
          </w:tcPr>
          <w:p>
            <w:r>
              <w:t>Documento de ERS y. Arquitectura del SW</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(6473, 6480)</w:t>
            </w:r>
          </w:p>
        </w:tc>
      </w:tr>
      <w:tr>
        <w:tc>
          <w:tcPr>
            <w:tcW w:type="dxa" w:w="2835"/>
          </w:tcPr>
          <w:p>
            <w:r>
              <w:t>En concreto, el tipo de datos que ayudan a configurar esta identidad pueden catalogarse como:</w:t>
            </w:r>
          </w:p>
        </w:tc>
        <w:tc>
          <w:tcPr>
            <w:tcW w:type="dxa" w:w="2835"/>
          </w:tcPr>
          <w:p>
            <w:r>
              <w:t>En concreto, el tipo de datos que ayudan a configurar esta identidad pueden catalogarse como: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(2378, 2395)</w:t>
            </w:r>
          </w:p>
        </w:tc>
      </w:tr>
      <w:tr>
        <w:tc>
          <w:tcPr>
            <w:tcW w:type="dxa" w:w="2835"/>
          </w:tcPr>
          <w:p>
            <w:r>
              <w:t>Propuesta de identidad digital academica auto-gestionada mediante tecnologia Blockchain para la Universidad Nacional de Loja</w:t>
            </w:r>
          </w:p>
        </w:tc>
        <w:tc>
          <w:tcPr>
            <w:tcW w:type="dxa" w:w="2835"/>
          </w:tcPr>
          <w:p>
            <w:r>
              <w:t>Propuesta de identidad digital academica auto-gestionada mediante tecnologia Blockchain para la Universidad Nacional de Loja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(0, 15)</w:t>
            </w:r>
          </w:p>
        </w:tc>
      </w:tr>
      <w:tr>
        <w:tc>
          <w:tcPr>
            <w:tcW w:type="dxa" w:w="2835"/>
          </w:tcPr>
          <w:p>
            <w:r>
              <w:t>Provee el software requerido para que los clientes del Indy SDK puedan crear una identidad privada y segura, a traves de una libreria en C llamada libindy</w:t>
            </w:r>
          </w:p>
        </w:tc>
        <w:tc>
          <w:tcPr>
            <w:tcW w:type="dxa" w:w="2835"/>
          </w:tcPr>
          <w:p>
            <w:r>
              <w:t>Provee el software requerido para que los clientes del Indy SDK puedan crear una identidad privada y segura, a traves de una libreria en C llamada libindy</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(4745, 4773)</w:t>
            </w:r>
          </w:p>
        </w:tc>
      </w:tr>
      <w:tr>
        <w:tc>
          <w:tcPr>
            <w:tcW w:type="dxa" w:w="2835"/>
          </w:tcPr>
          <w:p>
            <w:r>
              <w:t>• Tecnologia de libro mayor distribuido: Todos los participantes de la red tienen acceso al libro mayor distribuido y a su registro inmutable de transacciones</w:t>
            </w:r>
          </w:p>
        </w:tc>
        <w:tc>
          <w:tcPr>
            <w:tcW w:type="dxa" w:w="2835"/>
          </w:tcPr>
          <w:p>
            <w:r>
              <w:t>• Tecnologia de libro mayor distribuido: Todos los participantes de la red tienen acceso al libro mayor distribuido y a su registro inmutable de transacciones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(3311, 3337)</w:t>
            </w:r>
          </w:p>
        </w:tc>
      </w:tr>
      <w:tr>
        <w:tc>
          <w:tcPr>
            <w:tcW w:type="dxa" w:w="2835"/>
          </w:tcPr>
          <w:p>
            <w:r>
              <w:t>Implementacion: En esta fase a partir del buen diseño logrado se creara el software; que posteriormente se entregara</w:t>
            </w:r>
          </w:p>
        </w:tc>
        <w:tc>
          <w:tcPr>
            <w:tcW w:type="dxa" w:w="2835"/>
          </w:tcPr>
          <w:p>
            <w:r>
              <w:t>Implementacion: En esta fase a partir del buen diseño logrado se creara el software; que posteriormente se entregara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(5608, 5628)</w:t>
            </w:r>
          </w:p>
        </w:tc>
      </w:tr>
      <w:tr>
        <w:tc>
          <w:tcPr>
            <w:tcW w:type="dxa" w:w="2835"/>
          </w:tcPr>
          <w:p>
            <w:r>
              <w:t>Nacional de Loja - Proposal for a self-managed academic digital identity using Blockchain technology for the Universidad Nacional de Loja., quien ha cumplido con todas las observaciones requeridas</w:t>
            </w:r>
          </w:p>
        </w:tc>
        <w:tc>
          <w:tcPr>
            <w:tcW w:type="dxa" w:w="2835"/>
          </w:tcPr>
          <w:p>
            <w:r>
              <w:t>Nacional de Loja - Proposal for a self-managed academic digital identity using Blockchain technology for the Universidad Nacional de Loja., quien ha cumplido con todas las observaciones requeridas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(152, 181)</w:t>
            </w:r>
          </w:p>
        </w:tc>
      </w:tr>
      <w:tr>
        <w:tc>
          <w:tcPr>
            <w:tcW w:type="dxa" w:w="2835"/>
          </w:tcPr>
          <w:p>
            <w:r>
              <w:t>• Mayor seguridad: Todos los miembros de la red deben llegar a un consenso acerca de la precision de los datos y todas las transacciones validadas son inalterables ya que se registran de forma permanente</w:t>
            </w:r>
          </w:p>
        </w:tc>
        <w:tc>
          <w:tcPr>
            <w:tcW w:type="dxa" w:w="2835"/>
          </w:tcPr>
          <w:p>
            <w:r>
              <w:t>• Mayor seguridad: Todos los miembros de la red deben llegar a un consenso acerca de la precision de los datos y todas las transacciones validadas son inalterables ya que se registran de forma permanente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(3836, 3872)</w:t>
            </w:r>
          </w:p>
        </w:tc>
      </w:tr>
      <w:tr>
        <w:tc>
          <w:tcPr>
            <w:tcW w:type="dxa" w:w="2835"/>
          </w:tcPr>
          <w:p>
            <w:r>
              <w:t>• Direcciones de blockchain como DID: las direcciones de blockchain son codigos alfanumericos unicos que se pueden usar como identificadores descentralizados</w:t>
            </w:r>
          </w:p>
        </w:tc>
        <w:tc>
          <w:tcPr>
            <w:tcW w:type="dxa" w:w="2835"/>
          </w:tcPr>
          <w:p>
            <w:r>
              <w:t>• Direcciones de blockchain como DID: las direcciones de blockchain son codigos alfanumericos unicos que se pueden usar como identificadores descentralizados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(1830, 1852)</w:t>
            </w:r>
          </w:p>
        </w:tc>
      </w:tr>
      <w:tr>
        <w:tc>
          <w:tcPr>
            <w:tcW w:type="dxa" w:w="2835"/>
          </w:tcPr>
          <w:p>
            <w:r>
              <w:t>Segun la bibliografia revisada, en Ecuador no existe un proyecto o solucion informatica relacionada con la identidad digital academica auto-gestionada por tecnologia blockchain</w:t>
            </w:r>
          </w:p>
        </w:tc>
        <w:tc>
          <w:tcPr>
            <w:tcW w:type="dxa" w:w="2835"/>
          </w:tcPr>
          <w:p>
            <w:r>
              <w:t>Segun la bibliografia revisada, en Ecuador no existe un proyecto o solucion informatica relacionada con la identidad digital academica auto-gestionada por tecnologia blockchain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(5748, 5772)</w:t>
            </w:r>
          </w:p>
        </w:tc>
      </w:tr>
      <w:tr>
        <w:tc>
          <w:tcPr>
            <w:tcW w:type="dxa" w:w="2835"/>
          </w:tcPr>
          <w:p>
            <w:r>
              <w:t>UNIVERSIDAD NACIONAL DE LOJA</w:t>
            </w:r>
          </w:p>
        </w:tc>
        <w:tc>
          <w:tcPr>
            <w:tcW w:type="dxa" w:w="2835"/>
          </w:tcPr>
          <w:p>
            <w:r>
              <w:t>UNIVERSIDAD NACIONAL DE LOJA</w:t>
            </w:r>
          </w:p>
        </w:tc>
        <w:tc>
          <w:tcPr>
            <w:tcW w:type="dxa" w:w="1967"/>
          </w:tcPr>
          <w:p/>
          <w:p>
            <w:r>
              <w:rPr>
                <w:color w:val="000000" w:themeColor="hyperlink"/>
                <w:u w:val="single"/>
              </w:rPr>
              <w:hyperlink r:id="rId10">
                <w:r>
                  <w:rPr/>
                  <w:t>Anteproyecto_Trabajo_de_Titulacion_Carlos_Ordoñez.pdf</w:t>
                </w:r>
              </w:hyperlink>
            </w:r>
          </w:p>
        </w:tc>
        <w:tc>
          <w:tcPr>
            <w:tcW w:type="dxa" w:w="1219"/>
          </w:tcPr>
          <w:p>
            <w:r>
              <w:t>(7134, 7138)</w:t>
            </w:r>
          </w:p>
        </w:tc>
      </w:tr>
      <w:tr>
        <w:tc>
          <w:tcPr>
            <w:tcW w:type="dxa" w:w="2835"/>
          </w:tcPr>
          <w:p>
            <w:r>
              <w:t>6 1/6/2022 1 Planteamiento de encuesta</w:t>
            </w:r>
          </w:p>
        </w:tc>
        <w:tc>
          <w:tcPr>
            <w:tcW w:type="dxa" w:w="2835"/>
          </w:tcPr>
          <w:p>
            <w:r>
              <w:t>6 1/6/2022 1 Planteamiento de encuesta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(7998, 8004)</w:t>
            </w:r>
          </w:p>
        </w:tc>
      </w:tr>
      <w:tr>
        <w:tc>
          <w:tcPr>
            <w:tcW w:type="dxa" w:w="2835"/>
          </w:tcPr>
          <w:p>
            <w:r>
              <w:t>Corregir la encuesta y redactar en base al material seleccionado</w:t>
            </w:r>
          </w:p>
        </w:tc>
        <w:tc>
          <w:tcPr>
            <w:tcW w:type="dxa" w:w="2835"/>
          </w:tcPr>
          <w:p>
            <w:r>
              <w:t>Corregir la encuesta y redactar en base al material seleccionado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(8017, 8027)</w:t>
            </w:r>
          </w:p>
        </w:tc>
      </w:tr>
      <w:tr>
        <w:tc>
          <w:tcPr>
            <w:tcW w:type="dxa" w:w="2835"/>
          </w:tcPr>
          <w:p>
            <w:r>
              <w:t>Se construye en funcion de las condiciones de la propia persona pero tambien en funcion de los acontecimientos y las experiencias vividas, de hecho, la identidad humana solo se realiza plenamente en funcion de la interaccion con el medio externo y se trata de una realidad que evoluciona a lo largo del tiempo</w:t>
            </w:r>
          </w:p>
        </w:tc>
        <w:tc>
          <w:tcPr>
            <w:tcW w:type="dxa" w:w="2835"/>
          </w:tcPr>
          <w:p>
            <w:r>
              <w:t>Se construye en funcion de las condiciones de la propia persona pero tambien en funcion de los acontecimientos y las experiencias vividas, de hecho, la identidad humana solo se realiza plenamente en funcion de la interaccion con el medio externo y se trata de una realidad que evoluciona a lo largo del tiempo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(2140, 2195)</w:t>
            </w:r>
          </w:p>
        </w:tc>
      </w:tr>
      <w:tr>
        <w:tc>
          <w:tcPr>
            <w:tcW w:type="dxa" w:w="2835"/>
          </w:tcPr>
          <w:p>
            <w:r>
              <w:t>• Pablo F. Ordoñez-Ordoñez, Mg.Sc</w:t>
            </w:r>
          </w:p>
        </w:tc>
        <w:tc>
          <w:tcPr>
            <w:tcW w:type="dxa" w:w="2835"/>
          </w:tcPr>
          <w:p>
            <w:r>
              <w:t>• Pablo F. Ordoñez-Ordoñez, Mg.Sc</w:t>
            </w:r>
          </w:p>
        </w:tc>
        <w:tc>
          <w:tcPr>
            <w:tcW w:type="dxa" w:w="1967"/>
          </w:tcPr>
          <w:p/>
          <w:p>
            <w:r>
              <w:rPr>
                <w:color w:val="000000" w:themeColor="hyperlink"/>
                <w:u w:val="single"/>
              </w:rPr>
              <w:hyperlink r:id="rId10">
                <w:r>
                  <w:rPr/>
                  <w:t>Anteproyecto_Trabajo_de_Titulacion_Carlos_Ordoñez.pdf</w:t>
                </w:r>
              </w:hyperlink>
            </w:r>
          </w:p>
        </w:tc>
        <w:tc>
          <w:tcPr>
            <w:tcW w:type="dxa" w:w="1219"/>
          </w:tcPr>
          <w:p>
            <w:r>
              <w:t>(68, 74)</w:t>
            </w:r>
          </w:p>
        </w:tc>
      </w:tr>
      <w:tr>
        <w:tc>
          <w:tcPr>
            <w:tcW w:type="dxa" w:w="2835"/>
          </w:tcPr>
          <w:p>
            <w:r>
              <w:t>22. v. Índice de tablas</w:t>
            </w:r>
          </w:p>
        </w:tc>
        <w:tc>
          <w:tcPr>
            <w:tcW w:type="dxa" w:w="2835"/>
          </w:tcPr>
          <w:p>
            <w:r>
              <w:t>22. v. Índice de tablas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(567, 572)</w:t>
            </w:r>
          </w:p>
        </w:tc>
      </w:tr>
      <w:tr>
        <w:tc>
          <w:tcPr>
            <w:tcW w:type="dxa" w:w="2835"/>
          </w:tcPr>
          <w:p>
            <w:r>
              <w:t>Amigabilidad en el diseño: determina si las entradas de datos interactivas requieren que las transacciones de entrada se lleven a cabo sobre multiples pantallas o variadas operaciones</w:t>
            </w:r>
          </w:p>
        </w:tc>
        <w:tc>
          <w:tcPr>
            <w:tcW w:type="dxa" w:w="2835"/>
          </w:tcPr>
          <w:p>
            <w:r>
              <w:t>Amigabilidad en el diseño: determina si las entradas de datos interactivas requieren que las transacciones de entrada se lleven a cabo sobre multiples pantallas o variadas operaciones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(6946, 6974)</w:t>
            </w:r>
          </w:p>
        </w:tc>
      </w:tr>
      <w:tr>
        <w:tc>
          <w:tcPr>
            <w:tcW w:type="dxa" w:w="2835"/>
          </w:tcPr>
          <w:p>
            <w:r>
              <w:t>En la actualidad es comun recibir publicidad sin previo aviso</w:t>
            </w:r>
          </w:p>
        </w:tc>
        <w:tc>
          <w:tcPr>
            <w:tcW w:type="dxa" w:w="2835"/>
          </w:tcPr>
          <w:p>
            <w:r>
              <w:t>En la actualidad es comun recibir publicidad sin previo aviso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(649, 659)</w:t>
            </w:r>
          </w:p>
        </w:tc>
      </w:tr>
      <w:tr>
        <w:tc>
          <w:tcPr>
            <w:tcW w:type="dxa" w:w="2835"/>
          </w:tcPr>
          <w:p>
            <w:r>
              <w:t>Un blockchain de consorcio es ideal para los negocios cuando todos los participantes deben estar autorizados y tienen una responsabilidad compartida respecto del blockchain</w:t>
            </w:r>
          </w:p>
        </w:tc>
        <w:tc>
          <w:tcPr>
            <w:tcW w:type="dxa" w:w="2835"/>
          </w:tcPr>
          <w:p>
            <w:r>
              <w:t>Un blockchain de consorcio es ideal para los negocios cuando todos los participantes deben estar autorizados y tienen una responsabilidad compartida respecto del blockchain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(4191, 4215)</w:t>
            </w:r>
          </w:p>
        </w:tc>
      </w:tr>
      <w:tr>
        <w:tc>
          <w:tcPr>
            <w:tcW w:type="dxa" w:w="2835"/>
          </w:tcPr>
          <w:p>
            <w:r>
              <w:t>Nombre y apellidos del docente asesor/director:</w:t>
            </w:r>
          </w:p>
        </w:tc>
        <w:tc>
          <w:tcPr>
            <w:tcW w:type="dxa" w:w="2835"/>
          </w:tcPr>
          <w:p>
            <w:r>
              <w:t>Nombre y apellidos del docente asesor/director:</w:t>
            </w:r>
          </w:p>
        </w:tc>
        <w:tc>
          <w:tcPr>
            <w:tcW w:type="dxa" w:w="1967"/>
          </w:tcPr>
          <w:p/>
          <w:p>
            <w:r>
              <w:rPr>
                <w:color w:val="000000" w:themeColor="hyperlink"/>
                <w:u w:val="single"/>
              </w:rPr>
              <w:hyperlink r:id="rId10">
                <w:r>
                  <w:rPr/>
                  <w:t>Anteproyecto_Trabajo_de_Titulacion_Carlos_Ordoñez.pdf</w:t>
                </w:r>
              </w:hyperlink>
            </w:r>
          </w:p>
        </w:tc>
        <w:tc>
          <w:tcPr>
            <w:tcW w:type="dxa" w:w="1219"/>
          </w:tcPr>
          <w:p>
            <w:r>
              <w:t>(7065, 7072)</w:t>
            </w:r>
          </w:p>
        </w:tc>
      </w:tr>
      <w:tr>
        <w:tc>
          <w:tcPr>
            <w:tcW w:type="dxa" w:w="2835"/>
          </w:tcPr>
          <w:p>
            <w:r>
              <w:t>Modulo de SW de identidad digital</w:t>
            </w:r>
          </w:p>
        </w:tc>
        <w:tc>
          <w:tcPr>
            <w:tcW w:type="dxa" w:w="2835"/>
          </w:tcPr>
          <w:p>
            <w:r>
              <w:t>Modulo de SW de identidad digital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(6503, 6509)</w:t>
            </w:r>
          </w:p>
        </w:tc>
      </w:tr>
      <w:tr>
        <w:tc>
          <w:tcPr>
            <w:tcW w:type="dxa" w:w="2835"/>
          </w:tcPr>
          <w:p>
            <w:r>
              <w:t>• Datos de comportamiento: sobre transacciones, historial de navegacion, datos de localizacion, transcripciones del call-center, historial de compra, accesos, etc. • Datos derivados: son atributos modelados de manera analitica que sirven para hacer un perfilado de las personas, por ejemplo, para valorar el riesgo de un cliente a la hora de darle un credito, entender la propension a hacer algo, valorar su influencia en un ambito determinado, etc</w:t>
            </w:r>
          </w:p>
        </w:tc>
        <w:tc>
          <w:tcPr>
            <w:tcW w:type="dxa" w:w="2835"/>
          </w:tcPr>
          <w:p>
            <w:r>
              <w:t>• Datos de comportamiento: sobre transacciones, historial de navegacion, datos de localizacion, transcripciones del call-center, historial de compra, accesos, etc. • Datos derivados: son atributos modelados de manera analitica que sirven para hacer un perfilado de las personas, por ejemplo, para valorar el riesgo de un cliente a la hora de darle un credito, entender la propension a hacer algo, valorar su influencia en un ambito determinado, etc</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(2451, 2533)</w:t>
            </w:r>
          </w:p>
        </w:tc>
      </w:tr>
      <w:tr>
        <w:tc>
          <w:tcPr>
            <w:tcW w:type="dxa" w:w="2835"/>
          </w:tcPr>
          <w:p>
            <w:r>
              <w:t>Revision de los requisitos/ Analisis de Requisitos: Identificar en el mundo real, los objetos y todas las relaciones de agregacion y generalizacion entre ellos</w:t>
            </w:r>
          </w:p>
        </w:tc>
        <w:tc>
          <w:tcPr>
            <w:tcW w:type="dxa" w:w="2835"/>
          </w:tcPr>
          <w:p>
            <w:r>
              <w:t>Revision de los requisitos/ Analisis de Requisitos: Identificar en el mundo real, los objetos y todas las relaciones de agregacion y generalizacion entre ellos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(5117, 5143)</w:t>
            </w:r>
          </w:p>
        </w:tc>
      </w:tr>
      <w:tr>
        <w:tc>
          <w:tcPr>
            <w:tcW w:type="dxa" w:w="2835"/>
          </w:tcPr>
          <w:p>
            <w:r>
              <w:t>Modelo de Casos de Uso: describe las acciones o el comportamiento que un usuario realiza dentro del sistema</w:t>
            </w:r>
          </w:p>
        </w:tc>
        <w:tc>
          <w:tcPr>
            <w:tcW w:type="dxa" w:w="2835"/>
          </w:tcPr>
          <w:p>
            <w:r>
              <w:t>Modelo de Casos de Uso: describe las acciones o el comportamiento que un usuario realiza dentro del sistema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(5208, 5227)</w:t>
            </w:r>
          </w:p>
        </w:tc>
      </w:tr>
      <w:tr>
        <w:tc>
          <w:tcPr>
            <w:tcW w:type="dxa" w:w="2835"/>
          </w:tcPr>
          <w:p>
            <w:r>
              <w:t>El Proyecto de Integracion de Curricular denominado "Propuesta de identidad digital academica auto-gestionada mediante tecnologia Blockchain para la Universidad Nacional de Loja"</w:t>
            </w:r>
          </w:p>
        </w:tc>
        <w:tc>
          <w:tcPr>
            <w:tcW w:type="dxa" w:w="2835"/>
          </w:tcPr>
          <w:p>
            <w:r>
              <w:t>El Proyecto de Integracion de Curricular denominado "Propuesta de identidad digital academica auto-gestionada mediante tecnologia Blockchain para la Universidad Nacional de Loja"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(6062, 6086)</w:t>
            </w:r>
          </w:p>
        </w:tc>
      </w:tr>
      <w:tr>
        <w:tc>
          <w:tcPr>
            <w:tcW w:type="dxa" w:w="2835"/>
          </w:tcPr>
          <w:p>
            <w:r>
              <w:t>Con toda esta informacion las empresas pueden clasificar a las personas dependiendo de sus gustos</w:t>
            </w:r>
          </w:p>
        </w:tc>
        <w:tc>
          <w:tcPr>
            <w:tcW w:type="dxa" w:w="2835"/>
          </w:tcPr>
          <w:p>
            <w:r>
              <w:t>Con toda esta informacion las empresas pueden clasificar a las personas dependiendo de sus gustos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(782, 797)</w:t>
            </w:r>
          </w:p>
        </w:tc>
      </w:tr>
      <w:tr>
        <w:tc>
          <w:tcPr>
            <w:tcW w:type="dxa" w:w="2835"/>
          </w:tcPr>
          <w:p>
            <w:r>
              <w:t>Se explica brevemente aqui en que consiste esta tecnologia, para luego pasar a explicar en que consiste la identidad digital, exponer los principales proyectos de plataformas de identidades y como podran unirse las diferentes cadenas en que podran ser conservados los datos personales</w:t>
            </w:r>
          </w:p>
        </w:tc>
        <w:tc>
          <w:tcPr>
            <w:tcW w:type="dxa" w:w="2835"/>
          </w:tcPr>
          <w:p>
            <w:r>
              <w:t>Se explica brevemente aqui en que consiste esta tecnologia, para luego pasar a explicar en que consiste la identidad digital, exponer los principales proyectos de plataformas de identidades y como podran unirse las diferentes cadenas en que podran ser conservados los datos personales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(5817, 5862)</w:t>
            </w:r>
          </w:p>
        </w:tc>
      </w:tr>
      <w:tr>
        <w:tc>
          <w:tcPr>
            <w:tcW w:type="dxa" w:w="2835"/>
          </w:tcPr>
          <w:p>
            <w:r>
              <w:t>Lo que estos clientes no saben es que estan dando su consentimiento para ceder esta informacion a terceros y que estas puedan lucrarse</w:t>
            </w:r>
          </w:p>
        </w:tc>
        <w:tc>
          <w:tcPr>
            <w:tcW w:type="dxa" w:w="2835"/>
          </w:tcPr>
          <w:p>
            <w:r>
              <w:t>Lo que estos clientes no saben es que estan dando su consentimiento para ceder esta informacion a terceros y que estas puedan lucrarse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(841, 864)</w:t>
            </w:r>
          </w:p>
        </w:tc>
      </w:tr>
      <w:tr>
        <w:tc>
          <w:tcPr>
            <w:tcW w:type="dxa" w:w="2835"/>
          </w:tcPr>
          <w:p>
            <w:r>
              <w:t>• Libindy: Es el principal componente del Indy SDK ya que proporciona el codigo base para la construccion de aplicaciones a mas alto nivel de Hyperledger Indy.Ofrece diferentes wrappers para desarrollar aplicaciones Indy en diferenteslenguajes de programacion</w:t>
            </w:r>
          </w:p>
        </w:tc>
        <w:tc>
          <w:tcPr>
            <w:tcW w:type="dxa" w:w="2835"/>
          </w:tcPr>
          <w:p>
            <w:r>
              <w:t>• Libindy: Es el principal componente del Indy SDK ya que proporciona el codigo base para la construccion de aplicaciones a mas alto nivel de Hyperledger Indy.Ofrece diferentes wrappers para desarrollar aplicaciones Indy en diferenteslenguajes de programacion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(4776, 4814)</w:t>
            </w:r>
          </w:p>
        </w:tc>
      </w:tr>
      <w:tr>
        <w:tc>
          <w:tcPr>
            <w:tcW w:type="dxa" w:w="2835"/>
          </w:tcPr>
          <w:p>
            <w:r>
              <w:t>Tasas de transaccion rapidas 3</w:t>
            </w:r>
          </w:p>
        </w:tc>
        <w:tc>
          <w:tcPr>
            <w:tcW w:type="dxa" w:w="2835"/>
          </w:tcPr>
          <w:p>
            <w:r>
              <w:t>Tasas de transaccion rapidas 3</w:t>
            </w:r>
          </w:p>
        </w:tc>
        <w:tc>
          <w:tcPr>
            <w:tcW w:type="dxa" w:w="1967"/>
          </w:tcPr>
          <w:p/>
          <w:p>
            <w:r>
              <w:rPr>
                <w:color w:val="000000" w:themeColor="hyperlink"/>
                <w:u w:val="single"/>
              </w:rPr>
              <w:hyperlink r:id="rId10">
                <w:r>
                  <w:rPr/>
                  <w:t>Anteproyecto_Trabajo_de_Titulacion_Carlos_Ordoñez.pdf</w:t>
                </w:r>
              </w:hyperlink>
            </w:r>
          </w:p>
        </w:tc>
        <w:tc>
          <w:tcPr>
            <w:tcW w:type="dxa" w:w="1219"/>
          </w:tcPr>
          <w:p>
            <w:r>
              <w:t>(5684, 5689)</w:t>
            </w:r>
          </w:p>
        </w:tc>
      </w:tr>
      <w:tr>
        <w:tc>
          <w:tcPr>
            <w:tcW w:type="dxa" w:w="2835"/>
          </w:tcPr>
          <w:p>
            <w:r>
              <w:t>14 27/07/2022 1 Revision y correccion de presupuesto Corregir la parte de otros gastos</w:t>
            </w:r>
          </w:p>
        </w:tc>
        <w:tc>
          <w:tcPr>
            <w:tcW w:type="dxa" w:w="2835"/>
          </w:tcPr>
          <w:p>
            <w:r>
              <w:t>14 27/07/2022 1 Revision y correccion de presupuesto Corregir la parte de otros gastos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(8236, 8250)</w:t>
            </w:r>
          </w:p>
        </w:tc>
      </w:tr>
      <w:tr>
        <w:tc>
          <w:tcPr>
            <w:tcW w:type="dxa" w:w="2835"/>
          </w:tcPr>
          <w:p>
            <w:r>
              <w:t>• Nota 2: Para el calculo de dias de trabajo se estimaron 6 horas de trabajo por dia</w:t>
            </w:r>
          </w:p>
        </w:tc>
        <w:tc>
          <w:tcPr>
            <w:tcW w:type="dxa" w:w="2835"/>
          </w:tcPr>
          <w:p>
            <w:r>
              <w:t>• Nota 2: Para el calculo de dias de trabajo se estimaron 6 horas de trabajo por dia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(7394, 7413)</w:t>
            </w:r>
          </w:p>
        </w:tc>
      </w:tr>
      <w:tr>
        <w:tc>
          <w:tcPr>
            <w:tcW w:type="dxa" w:w="2835"/>
          </w:tcPr>
          <w:p>
            <w:r>
              <w:t>Los negocios funcionan con informacion</w:t>
            </w:r>
          </w:p>
        </w:tc>
        <w:tc>
          <w:tcPr>
            <w:tcW w:type="dxa" w:w="2835"/>
          </w:tcPr>
          <w:p>
            <w:r>
              <w:t>Los negocios funcionan con informacion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(3191, 3196)</w:t>
            </w:r>
          </w:p>
        </w:tc>
      </w:tr>
      <w:tr>
        <w:tc>
          <w:tcPr>
            <w:tcW w:type="dxa" w:w="2835"/>
          </w:tcPr>
          <w:p>
            <w:r>
              <w:t>En Ecuador, la vulneracion de datos de al menos 20,8 millones de ciudadanos se divulgo el 16 de septiembre del 2019</w:t>
            </w:r>
          </w:p>
        </w:tc>
        <w:tc>
          <w:tcPr>
            <w:tcW w:type="dxa" w:w="2835"/>
          </w:tcPr>
          <w:p>
            <w:r>
              <w:t>En Ecuador, la vulneracion de datos de al menos 20,8 millones de ciudadanos se divulgo el 16 de septiembre del 2019</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(1015, 1037)</w:t>
            </w:r>
          </w:p>
        </w:tc>
      </w:tr>
      <w:tr>
        <w:tc>
          <w:tcPr>
            <w:tcW w:type="dxa" w:w="2835"/>
          </w:tcPr>
          <w:p>
            <w:r>
              <w:t>El Proyecto de Integracion de Curricular denominado "Propuesta de identidad digital academica auto-gestionada mediante tecnologia Blockchain para la Universidad Nacional de Loja", al ser un proyecto de desarrollo, requiere de una planificacion adecuada de las actividades</w:t>
            </w:r>
          </w:p>
        </w:tc>
        <w:tc>
          <w:tcPr>
            <w:tcW w:type="dxa" w:w="2835"/>
          </w:tcPr>
          <w:p>
            <w:r>
              <w:t>El Proyecto de Integracion de Curricular denominado "Propuesta de identidad digital academica auto-gestionada mediante tecnologia Blockchain para la Universidad Nacional de Loja", al ser un proyecto de desarrollo, requiere de una planificacion adecuada de las actividades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(6344, 6384)</w:t>
            </w:r>
          </w:p>
        </w:tc>
      </w:tr>
      <w:tr>
        <w:tc>
          <w:tcPr>
            <w:tcW w:type="dxa" w:w="2835"/>
          </w:tcPr>
          <w:p>
            <w:r>
              <w:t>Las operaciones a menudo desperdician esfuerzos al llevar registros duplicados y por las validaciones de terceros</w:t>
            </w:r>
          </w:p>
        </w:tc>
        <w:tc>
          <w:tcPr>
            <w:tcW w:type="dxa" w:w="2835"/>
          </w:tcPr>
          <w:p>
            <w:r>
              <w:t>Las operaciones a menudo desperdician esfuerzos al llevar registros duplicados y por las validaciones de terceros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(3707, 3723)</w:t>
            </w:r>
          </w:p>
        </w:tc>
      </w:tr>
      <w:tr>
        <w:tc>
          <w:tcPr>
            <w:tcW w:type="dxa" w:w="2835"/>
          </w:tcPr>
          <w:p>
            <w:r>
              <w:t>Una transparencia limitada puede ralentizar la verificacion de datos</w:t>
            </w:r>
          </w:p>
        </w:tc>
        <w:tc>
          <w:tcPr>
            <w:tcW w:type="dxa" w:w="2835"/>
          </w:tcPr>
          <w:p>
            <w:r>
              <w:t>Una transparencia limitada puede ralentizar la verificacion de datos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(3736, 3745)</w:t>
            </w:r>
          </w:p>
        </w:tc>
      </w:tr>
      <w:tr>
        <w:tc>
          <w:tcPr>
            <w:tcW w:type="dxa" w:w="2835"/>
          </w:tcPr>
          <w:p>
            <w:r>
              <w:t>Archivos ILF Media 4 10 40</w:t>
            </w:r>
          </w:p>
        </w:tc>
        <w:tc>
          <w:tcPr>
            <w:tcW w:type="dxa" w:w="2835"/>
          </w:tcPr>
          <w:p>
            <w:r>
              <w:t>Archivos ILF Media 4 10 40</w:t>
            </w:r>
          </w:p>
        </w:tc>
        <w:tc>
          <w:tcPr>
            <w:tcW w:type="dxa" w:w="1967"/>
          </w:tcPr>
          <w:p/>
          <w:p>
            <w:r>
              <w:rPr>
                <w:color w:val="000000" w:themeColor="hyperlink"/>
                <w:u w:val="single"/>
              </w:rPr>
              <w:hyperlink r:id="rId12">
                <w:r>
                  <w:rPr/>
                  <w:t>Ante_proyecto_del_Trabajo_de_Titulación_Jessica_Guazha-signed-signed-signed.pdf</w:t>
                </w:r>
              </w:hyperlink>
            </w:r>
          </w:p>
        </w:tc>
        <w:tc>
          <w:tcPr>
            <w:tcW w:type="dxa" w:w="1219"/>
          </w:tcPr>
          <w:p>
            <w:r>
              <w:t>(6053, 6059)</w:t>
            </w:r>
          </w:p>
        </w:tc>
      </w:tr>
      <w:tr>
        <w:tc>
          <w:tcPr>
            <w:tcW w:type="dxa" w:w="2835"/>
          </w:tcPr>
          <w:p>
            <w:r>
              <w:t>2022. https://orcid.org/0000-0002-6305-3439 i. Certificacion del Tutor</w:t>
            </w:r>
          </w:p>
        </w:tc>
        <w:tc>
          <w:tcPr>
            <w:tcW w:type="dxa" w:w="2835"/>
          </w:tcPr>
          <w:p>
            <w:r>
              <w:t>2022. https://orcid.org/0000-0002-6305-3439 i. Certificacion del Tutor</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(107, 115)</w:t>
            </w:r>
          </w:p>
        </w:tc>
      </w:tr>
      <w:tr>
        <w:tc>
          <w:tcPr>
            <w:tcW w:type="dxa" w:w="2835"/>
          </w:tcPr>
          <w:p>
            <w:r>
              <w:t>• El proceso es conducido por casos de uso</w:t>
            </w:r>
          </w:p>
        </w:tc>
        <w:tc>
          <w:tcPr>
            <w:tcW w:type="dxa" w:w="2835"/>
          </w:tcPr>
          <w:p>
            <w:r>
              <w:t>• El proceso es conducido por casos de uso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(5026, 5035)</w:t>
            </w:r>
          </w:p>
        </w:tc>
      </w:tr>
      <w:tr>
        <w:tc>
          <w:tcPr>
            <w:tcW w:type="dxa" w:w="2835"/>
          </w:tcPr>
          <w:p>
            <w:r>
              <w:t>Es una herramienta que nos permite capturar el Que hacer y a. partir de eso el Como hacerlo</w:t>
            </w:r>
          </w:p>
        </w:tc>
        <w:tc>
          <w:tcPr>
            <w:tcW w:type="dxa" w:w="2835"/>
          </w:tcPr>
          <w:p>
            <w:r>
              <w:t>Es una herramienta que nos permite capturar el Que hacer y a. partir de eso el Como hacerlo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(5422, 5440)</w:t>
            </w:r>
          </w:p>
        </w:tc>
      </w:tr>
      <w:tr>
        <w:tc>
          <w:tcPr>
            <w:tcW w:type="dxa" w:w="2835"/>
          </w:tcPr>
          <w:p>
            <w:r>
              <w:t>RF04 Actualizacion de informacion de usuario EI Actualizar 4</w:t>
            </w:r>
          </w:p>
        </w:tc>
        <w:tc>
          <w:tcPr>
            <w:tcW w:type="dxa" w:w="2835"/>
          </w:tcPr>
          <w:p>
            <w:r>
              <w:t>RF04 Actualizacion de informacion de usuario EI Actualizar 4</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(6609, 6618)</w:t>
            </w:r>
          </w:p>
        </w:tc>
      </w:tr>
      <w:tr>
        <w:tc>
          <w:tcPr>
            <w:tcW w:type="dxa" w:w="2835"/>
          </w:tcPr>
          <w:p>
            <w:r>
              <w:t>El emisor tambien registra el estado del activo, que puede ser modificado tanto por el mismo o por cualquier entidad autorizada por el en cualquier momento, de acuerdo con determinadas reglas publicas y transparentes</w:t>
            </w:r>
          </w:p>
        </w:tc>
        <w:tc>
          <w:tcPr>
            <w:tcW w:type="dxa" w:w="2835"/>
          </w:tcPr>
          <w:p>
            <w:r>
              <w:t>El emisor tambien registra el estado del activo, que puede ser modificado tanto por el mismo o por cualquier entidad autorizada por el en cualquier momento, de acuerdo con determinadas reglas publicas y transparentes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(2956, 2992)</w:t>
            </w:r>
          </w:p>
        </w:tc>
      </w:tr>
      <w:tr>
        <w:tc>
          <w:tcPr>
            <w:tcW w:type="dxa" w:w="2835"/>
          </w:tcPr>
          <w:p>
            <w:r>
              <w:t>Si el registro de una transaccion incluye un error, se debe añadir una nueva transaccion para revertir el error, pero ambas transacciones seran visibles</w:t>
            </w:r>
          </w:p>
        </w:tc>
        <w:tc>
          <w:tcPr>
            <w:tcW w:type="dxa" w:w="2835"/>
          </w:tcPr>
          <w:p>
            <w:r>
              <w:t>Si el registro de una transaccion incluye un error, se debe añadir una nueva transaccion para revertir el error, pero ambas transacciones seran visibles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(3385, 3411)</w:t>
            </w:r>
          </w:p>
        </w:tc>
      </w:tr>
      <w:tr>
        <w:tc>
          <w:tcPr>
            <w:tcW w:type="dxa" w:w="2835"/>
          </w:tcPr>
          <w:p>
            <w:r>
              <w:t>COMISIÓN DE ARTICULACIÓN DE LAS FUNCIONES SUSTANTIVAS</w:t>
            </w:r>
          </w:p>
        </w:tc>
        <w:tc>
          <w:tcPr>
            <w:tcW w:type="dxa" w:w="2835"/>
          </w:tcPr>
          <w:p>
            <w:r>
              <w:t>COMISIÓN DE ARTICULACIÓN DE LAS FUNCIONES SUSTANTIVAS</w:t>
            </w:r>
          </w:p>
        </w:tc>
        <w:tc>
          <w:tcPr>
            <w:tcW w:type="dxa" w:w="1967"/>
          </w:tcPr>
          <w:p/>
          <w:p>
            <w:r>
              <w:rPr>
                <w:color w:val="000000" w:themeColor="hyperlink"/>
                <w:u w:val="single"/>
              </w:rPr>
              <w:hyperlink r:id="rId10">
                <w:r>
                  <w:rPr/>
                  <w:t>Anteproyecto_Trabajo_de_Titulacion_Carlos_Ordoñez.pdf</w:t>
                </w:r>
              </w:hyperlink>
            </w:r>
          </w:p>
        </w:tc>
        <w:tc>
          <w:tcPr>
            <w:tcW w:type="dxa" w:w="1219"/>
          </w:tcPr>
          <w:p>
            <w:r>
              <w:t>(7138, 7145)</w:t>
            </w:r>
          </w:p>
        </w:tc>
      </w:tr>
      <w:tr>
        <w:tc>
          <w:tcPr>
            <w:tcW w:type="dxa" w:w="2835"/>
          </w:tcPr>
          <w:p>
            <w:r>
              <w:t>Sin embargo, lo grave de esta filtracion de datos fue el nivel de detalle de informacion de cada ecuatoriano, nombres completos, fechas de nacimiento, direcciones del domicilio, estado civil, numero de cedulas, de hijos y de telefonos, historial laboral, nivel educativo, datos crediticios, placas y modelos de carros identificando a sus dueños, declaracion de impuestos</w:t>
            </w:r>
          </w:p>
        </w:tc>
        <w:tc>
          <w:tcPr>
            <w:tcW w:type="dxa" w:w="2835"/>
          </w:tcPr>
          <w:p>
            <w:r>
              <w:t>Sin embargo, lo grave de esta filtracion de datos fue el nivel de detalle de informacion de cada ecuatoriano, nombres completos, fechas de nacimiento, direcciones del domicilio, estado civil, numero de cedulas, de hijos y de telefonos, historial laboral, nivel educativo, datos crediticios, placas y modelos de carros identificando a sus dueños, declaracion de impuestos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(1103, 1170)</w:t>
            </w:r>
          </w:p>
        </w:tc>
      </w:tr>
      <w:tr>
        <w:tc>
          <w:tcPr>
            <w:tcW w:type="dxa" w:w="2835"/>
          </w:tcPr>
          <w:p>
            <w:r>
              <w:t>Añadir referencias en casos de copiar textualmente añadir comillas</w:t>
            </w:r>
          </w:p>
        </w:tc>
        <w:tc>
          <w:tcPr>
            <w:tcW w:type="dxa" w:w="2835"/>
          </w:tcPr>
          <w:p>
            <w:r>
              <w:t>Añadir referencias en casos de copiar textualmente añadir comillas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(8052, 8061)</w:t>
            </w:r>
          </w:p>
        </w:tc>
      </w:tr>
      <w:tr>
        <w:tc>
          <w:tcPr>
            <w:tcW w:type="dxa" w:w="2835"/>
          </w:tcPr>
          <w:p>
            <w:r>
              <w:t>Informes (despliegue, pruebas y aceptacion)</w:t>
            </w:r>
          </w:p>
        </w:tc>
        <w:tc>
          <w:tcPr>
            <w:tcW w:type="dxa" w:w="2835"/>
          </w:tcPr>
          <w:p>
            <w:r>
              <w:t>Informes (despliegue, pruebas y aceptacion)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(6529, 6537)</w:t>
            </w:r>
          </w:p>
        </w:tc>
      </w:tr>
      <w:tr>
        <w:tc>
          <w:tcPr>
            <w:tcW w:type="dxa" w:w="2835"/>
          </w:tcPr>
          <w:p>
            <w:r>
              <w:t>• Reusabilidad: es la posibilidad de hacer uso de los componentes en diferentes aplicaciones</w:t>
            </w:r>
          </w:p>
        </w:tc>
        <w:tc>
          <w:tcPr>
            <w:tcW w:type="dxa" w:w="2835"/>
          </w:tcPr>
          <w:p>
            <w:r>
              <w:t>• Reusabilidad: Posibilidad de hacer uso de componentes en diferentes aplicaciones</w:t>
            </w:r>
          </w:p>
        </w:tc>
        <w:tc>
          <w:tcPr>
            <w:tcW w:type="dxa" w:w="1967"/>
          </w:tcPr>
          <w:p/>
          <w:p>
            <w:r>
              <w:rPr>
                <w:color w:val="000000" w:themeColor="hyperlink"/>
                <w:u w:val="single"/>
              </w:rPr>
              <w:hyperlink r:id="rId11">
                <w:r>
                  <w:rPr/>
                  <w:t>Proyecto_de_Integracion_Curricular_Beiker_Santorum.pdf</w:t>
                </w:r>
              </w:hyperlink>
            </w:r>
          </w:p>
        </w:tc>
        <w:tc>
          <w:tcPr>
            <w:tcW w:type="dxa" w:w="1219"/>
          </w:tcPr>
          <w:p>
            <w:r>
              <w:t>(3617, 3629)</w:t>
            </w:r>
          </w:p>
        </w:tc>
      </w:tr>
      <w:tr>
        <w:tc>
          <w:tcPr>
            <w:tcW w:type="dxa" w:w="2835"/>
          </w:tcPr>
          <w:p>
            <w:r>
              <w:t>Las desventajas son que requiere una gran potencia computacional, existe poca privacidad para las transacciones y la seguridad es debil</w:t>
            </w:r>
          </w:p>
        </w:tc>
        <w:tc>
          <w:tcPr>
            <w:tcW w:type="dxa" w:w="2835"/>
          </w:tcPr>
          <w:p>
            <w:r>
              <w:t>Las desventajas son que requiere una gran potencia computacional, existe poca privacidad para las transacciones y la seguridad es debil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(3965, 3986)</w:t>
            </w:r>
          </w:p>
        </w:tc>
      </w:tr>
      <w:tr>
        <w:tc>
          <w:tcPr>
            <w:tcW w:type="dxa" w:w="2835"/>
          </w:tcPr>
          <w:p>
            <w:r>
              <w:t>URL del Proyecto de Integracion Curricular</w:t>
            </w:r>
          </w:p>
        </w:tc>
        <w:tc>
          <w:tcPr>
            <w:tcW w:type="dxa" w:w="2835"/>
          </w:tcPr>
          <w:p>
            <w:r>
              <w:t>URL Proyecto de Integracion Curricular</w:t>
            </w:r>
          </w:p>
        </w:tc>
        <w:tc>
          <w:tcPr>
            <w:tcW w:type="dxa" w:w="1967"/>
          </w:tcPr>
          <w:p/>
          <w:p>
            <w:r>
              <w:rPr>
                <w:color w:val="000000" w:themeColor="hyperlink"/>
                <w:u w:val="single"/>
              </w:rPr>
              <w:hyperlink r:id="rId12">
                <w:r>
                  <w:rPr/>
                  <w:t>Ante_proyecto_del_Trabajo_de_Titulación_Jessica_Guazha-signed-signed-signed.pdf</w:t>
                </w:r>
              </w:hyperlink>
            </w:r>
          </w:p>
        </w:tc>
        <w:tc>
          <w:tcPr>
            <w:tcW w:type="dxa" w:w="1219"/>
          </w:tcPr>
          <w:p>
            <w:r>
              <w:t>(8003, 8008)</w:t>
            </w:r>
          </w:p>
        </w:tc>
      </w:tr>
      <w:tr>
        <w:tc>
          <w:tcPr>
            <w:tcW w:type="dxa" w:w="2835"/>
          </w:tcPr>
          <w:p>
            <w:r>
              <w:t>Figura 4.2: Identidad Digital Tradicional vs Identidad Digital Auto-Gestionada</w:t>
            </w:r>
          </w:p>
        </w:tc>
        <w:tc>
          <w:tcPr>
            <w:tcW w:type="dxa" w:w="2835"/>
          </w:tcPr>
          <w:p>
            <w:r>
              <w:t>Figura 4.2: Identidad Digital Tradicional vs Identidad Digital Auto-Gestionada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(2820, 2830)</w:t>
            </w:r>
          </w:p>
        </w:tc>
      </w:tr>
      <w:tr>
        <w:tc>
          <w:tcPr>
            <w:tcW w:type="dxa" w:w="2835"/>
          </w:tcPr>
          <w:p>
            <w:r>
              <w:t>Prototipo de Interfaz de Usuario: implica la creacion de un modelo o modelos operativos del trabajo de un sistema, en el que analistas y clientes deben estar de acuerdo</w:t>
            </w:r>
          </w:p>
        </w:tc>
        <w:tc>
          <w:tcPr>
            <w:tcW w:type="dxa" w:w="2835"/>
          </w:tcPr>
          <w:p>
            <w:r>
              <w:t>Prototipo de Interfaz de Usuario: implica la creacion de un modelo o modelos operativos del trabajo de un sistema, en el que analistas y clientes deben estar de acuerdo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(5237, 5268)</w:t>
            </w:r>
          </w:p>
        </w:tc>
      </w:tr>
      <w:tr>
        <w:tc>
          <w:tcPr>
            <w:tcW w:type="dxa" w:w="2835"/>
          </w:tcPr>
          <w:p>
            <w:r>
              <w:t>La identidad digital permite a las personas evitar las limitaciones del mundo fisico y. posibilita conexiones confiables en todo el mundo, asi como transacciones y provision y recepcion de servicios digitales</w:t>
            </w:r>
          </w:p>
        </w:tc>
        <w:tc>
          <w:tcPr>
            <w:tcW w:type="dxa" w:w="2835"/>
          </w:tcPr>
          <w:p>
            <w:r>
              <w:t>La identidad digital permite a las personas evitar las limitaciones del mundo fisico y. posibilita conexiones confiables en todo el mundo, asi como transacciones y provision y recepcion de servicios digitales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(2541, 2573)</w:t>
            </w:r>
          </w:p>
        </w:tc>
      </w:tr>
      <w:tr>
        <w:tc>
          <w:tcPr>
            <w:tcW w:type="dxa" w:w="2835"/>
          </w:tcPr>
          <w:p>
            <w:r>
              <w:t>Las soluciones de IAG necesitan registros de informacion descentralizados e inmutables para poder almacenar las pruebas de la propiedad de los identificadores unicos y la validez de las credenciales digitales de cada usuario</w:t>
            </w:r>
          </w:p>
        </w:tc>
        <w:tc>
          <w:tcPr>
            <w:tcW w:type="dxa" w:w="2835"/>
          </w:tcPr>
          <w:p>
            <w:r>
              <w:t>Las soluciones de IAG necesitan registros de informacion descentralizados e inmutables para poder almacenar las pruebas de la propiedad de los identificadores unicos y la validez de las credenciales digitales de cada usuario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(1730, 1763)</w:t>
            </w:r>
          </w:p>
        </w:tc>
      </w:tr>
      <w:tr>
        <w:tc>
          <w:tcPr>
            <w:tcW w:type="dxa" w:w="2835"/>
          </w:tcPr>
          <w:p>
            <w:r>
              <w:t>• Uso del protocolo Zero Knowledge Proof (ZKP) el cual permite la verificacion de un dato especifico dentro de un conjunto de datos sin revelar ningun tipo de informacion adicional</w:t>
            </w:r>
          </w:p>
        </w:tc>
        <w:tc>
          <w:tcPr>
            <w:tcW w:type="dxa" w:w="2835"/>
          </w:tcPr>
          <w:p>
            <w:r>
              <w:t>• Uso del protocolo Zero Knowledge Proof (ZKP) el cual permite la verificacion de un dato especifico dentro de un conjunto de datos sin revelar ningun tipo de informacion adicional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(4679, 4711)</w:t>
            </w:r>
          </w:p>
        </w:tc>
      </w:tr>
      <w:tr>
        <w:tc>
          <w:tcPr>
            <w:tcW w:type="dxa" w:w="2835"/>
          </w:tcPr>
          <w:p>
            <w:r>
              <w:t>Esto da paso a las llamadas de los call center de diversas empresas de</w:t>
            </w:r>
          </w:p>
        </w:tc>
        <w:tc>
          <w:tcPr>
            <w:tcW w:type="dxa" w:w="2835"/>
          </w:tcPr>
          <w:p>
            <w:r>
              <w:t>Esto da paso a las llamadas de los call center de diversas empresas de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(1073, 1087)</w:t>
            </w:r>
          </w:p>
        </w:tc>
      </w:tr>
      <w:tr>
        <w:tc>
          <w:tcPr>
            <w:tcW w:type="dxa" w:w="2835"/>
          </w:tcPr>
          <w:p>
            <w:r>
              <w:t>Nadie, ni siquiera un administrador del sistema, puede suprimir una transaccion</w:t>
            </w:r>
          </w:p>
        </w:tc>
        <w:tc>
          <w:tcPr>
            <w:tcW w:type="dxa" w:w="2835"/>
          </w:tcPr>
          <w:p>
            <w:r>
              <w:t>Nadie, ni siquiera un administrador del sistema, puede suprimir una transaccion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(3872, 3885)</w:t>
            </w:r>
          </w:p>
        </w:tc>
      </w:tr>
      <w:tr>
        <w:tc>
          <w:tcPr>
            <w:tcW w:type="dxa" w:w="2835"/>
          </w:tcPr>
          <w:p>
            <w:r>
              <w:t>Desde el punto de vista academico, el trabajo de titulacion se justifica por la aplicacion de conocimientos teoricos, metodologicos y tecnicos adquiridos durante la formacion en la Carrera de Ingenieria en Computacion</w:t>
            </w:r>
          </w:p>
        </w:tc>
        <w:tc>
          <w:tcPr>
            <w:tcW w:type="dxa" w:w="2835"/>
          </w:tcPr>
          <w:p>
            <w:r>
              <w:t>Desde el punto de vista academico, el trabajo de titulacion se justifica por la aplicacion de conocimientos teoricos, metodologicos y tecnicos adquiridos durante la formacion en la Carrera de Ingenieria en Computacion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(1947, 1981)</w:t>
            </w:r>
          </w:p>
        </w:tc>
      </w:tr>
      <w:tr>
        <w:tc>
          <w:tcPr>
            <w:tcW w:type="dxa" w:w="2835"/>
          </w:tcPr>
          <w:p>
            <w:r>
              <w:t>Para la estimacion del presupuesto para el proyecto se tomaron en cuenta los resultados obtenidos anteriormente y se aplico la formula del costo teniendo en cuenta lo siguiente:</w:t>
            </w:r>
          </w:p>
        </w:tc>
        <w:tc>
          <w:tcPr>
            <w:tcW w:type="dxa" w:w="2835"/>
          </w:tcPr>
          <w:p>
            <w:r>
              <w:t>Para la estimacion del presupuesto para el proyecto se tomaron en cuenta los resultados obtenidos anteriormente y se aplico la formula del costo teniendo en cuenta lo siguiente: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(7435, 7464)</w:t>
            </w:r>
          </w:p>
        </w:tc>
      </w:tr>
      <w:tr>
        <w:tc>
          <w:tcPr>
            <w:tcW w:type="dxa" w:w="2835"/>
          </w:tcPr>
          <w:p>
            <w:r>
              <w:t>Consultas EQ Media 1 4 4</w:t>
            </w:r>
          </w:p>
        </w:tc>
        <w:tc>
          <w:tcPr>
            <w:tcW w:type="dxa" w:w="2835"/>
          </w:tcPr>
          <w:p>
            <w:r>
              <w:t>Consultas EQ Media 1 4 4</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(6674, 6680)</w:t>
            </w:r>
          </w:p>
        </w:tc>
      </w:tr>
      <w:tr>
        <w:tc>
          <w:tcPr>
            <w:tcW w:type="dxa" w:w="2835"/>
          </w:tcPr>
          <w:p>
            <w:r>
              <w:t>Mi firma en este documento representa mi aceptacion de los terminos definidos</w:t>
            </w:r>
          </w:p>
        </w:tc>
        <w:tc>
          <w:tcPr>
            <w:tcW w:type="dxa" w:w="2835"/>
          </w:tcPr>
          <w:p>
            <w:r>
              <w:t>Mi firma en este documento representa mi aceptacion de los terminos definidos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(8441, 8453)</w:t>
            </w:r>
          </w:p>
        </w:tc>
      </w:tr>
      <w:tr>
        <w:tc>
          <w:tcPr>
            <w:tcW w:type="dxa" w:w="2835"/>
          </w:tcPr>
          <w:p>
            <w:r>
              <w:t>23. iii iv Índice general</w:t>
            </w:r>
          </w:p>
        </w:tc>
        <w:tc>
          <w:tcPr>
            <w:tcW w:type="dxa" w:w="2835"/>
          </w:tcPr>
          <w:p>
            <w:r>
              <w:t>23. iii iv Índice general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(464, 469)</w:t>
            </w:r>
          </w:p>
        </w:tc>
      </w:tr>
      <w:tr>
        <w:tc>
          <w:tcPr>
            <w:tcW w:type="dxa" w:w="2835"/>
          </w:tcPr>
          <w:p>
            <w:r>
              <w:t>La aparicion de tecnologias como blockchain abre un nuevo panorama frente al problema de la identidad digital, permitiendo replantear los modelos de IdM tradicionales e incorporar fortalezas como la escalabilidad, la transparencia, la seguridad criptografica y la inmutabilidad inherentes al sistema de bloques</w:t>
            </w:r>
          </w:p>
        </w:tc>
        <w:tc>
          <w:tcPr>
            <w:tcW w:type="dxa" w:w="2835"/>
          </w:tcPr>
          <w:p>
            <w:r>
              <w:t>La aparicion de tecnologias como blockchain abre un nuevo panorama frente al problema de la identidad digital, permitiendo replantear los modelos de IdM tradicionales e incorporar fortalezas como la escalabilidad, la transparencia, la seguridad criptografica y la inmutabilidad inherentes al sistema de bloques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(5999, 6045)</w:t>
            </w:r>
          </w:p>
        </w:tc>
      </w:tr>
      <w:tr>
        <w:tc>
          <w:tcPr>
            <w:tcW w:type="dxa" w:w="2835"/>
          </w:tcPr>
          <w:p>
            <w:r>
              <w:t>Caracteristicas fundamentales de la metodologia Iconix:</w:t>
            </w:r>
          </w:p>
        </w:tc>
        <w:tc>
          <w:tcPr>
            <w:tcW w:type="dxa" w:w="2835"/>
          </w:tcPr>
          <w:p>
            <w:r>
              <w:t>Caracteristicas fundamentales de la metodologia Iconix:</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(5019, 5026)</w:t>
            </w:r>
          </w:p>
        </w:tc>
      </w:tr>
      <w:tr>
        <w:tc>
          <w:tcPr>
            <w:tcW w:type="dxa" w:w="2835"/>
          </w:tcPr>
          <w:p>
            <w:r>
              <w:t>• Redes privadas de blockchain: Una red privada de blockchain, similar a una red publica de blockchain, es una red descentralizada entre pares ("peer-to-peer")</w:t>
            </w:r>
          </w:p>
        </w:tc>
        <w:tc>
          <w:tcPr>
            <w:tcW w:type="dxa" w:w="2835"/>
          </w:tcPr>
          <w:p>
            <w:r>
              <w:t>• Redes privadas de blockchain: Una red privada de blockchain, similar a una red publica de blockchain, es una red descentralizada entre pares ("peer-to-peer")</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(3998, 4029)</w:t>
            </w:r>
          </w:p>
        </w:tc>
      </w:tr>
      <w:tr>
        <w:tc>
          <w:tcPr>
            <w:tcW w:type="dxa" w:w="2835"/>
          </w:tcPr>
          <w:p>
            <w:r>
              <w:t>• Uso de DID (identificadores descentralizados) que son globalmente unicos y resolubles sin requerir ninguna autoridad de resolucion centralizada</w:t>
            </w:r>
          </w:p>
        </w:tc>
        <w:tc>
          <w:tcPr>
            <w:tcW w:type="dxa" w:w="2835"/>
          </w:tcPr>
          <w:p>
            <w:r>
              <w:t>• Uso de DID (identificadores descentralizados) que son globalmente unicos y resolubles sin requerir ninguna autoridad de resolucion centralizada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(4658, 4679)</w:t>
            </w:r>
          </w:p>
        </w:tc>
      </w:tr>
      <w:tr>
        <w:tc>
          <w:tcPr>
            <w:tcW w:type="dxa" w:w="2835"/>
          </w:tcPr>
          <w:p>
            <w:r>
              <w:t>Entrada de datos en linea 3</w:t>
            </w:r>
          </w:p>
        </w:tc>
        <w:tc>
          <w:tcPr>
            <w:tcW w:type="dxa" w:w="2835"/>
          </w:tcPr>
          <w:p>
            <w:r>
              <w:t>Entrada de datos en linea 3</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(7191, 7197)</w:t>
            </w:r>
          </w:p>
        </w:tc>
      </w:tr>
      <w:tr>
        <w:tc>
          <w:tcPr>
            <w:tcW w:type="dxa" w:w="2835"/>
          </w:tcPr>
          <w:p>
            <w:r>
              <w:t>Estos bloques forman una cadena de datos a medida que un activo se mueve de un lugar a otro o cambia de dueño</w:t>
            </w:r>
          </w:p>
        </w:tc>
        <w:tc>
          <w:tcPr>
            <w:tcW w:type="dxa" w:w="2835"/>
          </w:tcPr>
          <w:p>
            <w:r>
              <w:t>Estos bloques forman una cadena de datos a medida que un activo se mueve de un lugar a otro o cambia de dueño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(3564, 3587)</w:t>
            </w:r>
          </w:p>
        </w:tc>
      </w:tr>
      <w:tr>
        <w:tc>
          <w:tcPr>
            <w:tcW w:type="dxa" w:w="2835"/>
          </w:tcPr>
          <w:p>
            <w:r>
              <w:t>• Probar la solucion en una testnet de Blockchain para el modulo de software de identidad digital academica</w:t>
            </w:r>
          </w:p>
        </w:tc>
        <w:tc>
          <w:tcPr>
            <w:tcW w:type="dxa" w:w="2835"/>
          </w:tcPr>
          <w:p>
            <w:r>
              <w:t>• Probar la solucion en una testnet de Blockchain para el modulo de software de identidad digital academica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(2076, 2094)</w:t>
            </w:r>
          </w:p>
        </w:tc>
      </w:tr>
      <w:tr>
        <w:tc>
          <w:tcPr>
            <w:tcW w:type="dxa" w:w="2835"/>
          </w:tcPr>
          <w:p>
            <w:r>
              <w:t>Salidas EO Media 1 5 5</w:t>
            </w:r>
          </w:p>
        </w:tc>
        <w:tc>
          <w:tcPr>
            <w:tcW w:type="dxa" w:w="2835"/>
          </w:tcPr>
          <w:p>
            <w:r>
              <w:t>Salidas EO Media 1 5 5</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(6668, 6674)</w:t>
            </w:r>
          </w:p>
        </w:tc>
      </w:tr>
      <w:tr>
        <w:tc>
          <w:tcPr>
            <w:tcW w:type="dxa" w:w="2835"/>
          </w:tcPr>
          <w:p>
            <w:r>
              <w:t>En el modelo IAG no es necesario que el verificador pregunte directamente al emisor de la informacion, ni tampoco que la confirme con las autoridades de confianza</w:t>
            </w:r>
          </w:p>
        </w:tc>
        <w:tc>
          <w:tcPr>
            <w:tcW w:type="dxa" w:w="2835"/>
          </w:tcPr>
          <w:p>
            <w:r>
              <w:t>En el modelo IAG no es necesario que el verificador pregunte directamente al emisor de la informacion, ni tampoco que la confirme con las autoridades de confianza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(2830, 2858)</w:t>
            </w:r>
          </w:p>
        </w:tc>
      </w:tr>
      <w:tr>
        <w:tc>
          <w:tcPr>
            <w:tcW w:type="dxa" w:w="2835"/>
          </w:tcPr>
          <w:p>
            <w:r>
              <w:t>Desarrollar el modulo de software para la identidad digital academica por medio de tecnologia</w:t>
            </w:r>
          </w:p>
        </w:tc>
        <w:tc>
          <w:tcPr>
            <w:tcW w:type="dxa" w:w="2835"/>
          </w:tcPr>
          <w:p>
            <w:r>
              <w:t>Desarrollar el modulo de software para la identidad digital academica por medio de tecnologia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(6202, 6216)</w:t>
            </w:r>
          </w:p>
        </w:tc>
      </w:tr>
      <w:tr>
        <w:tc>
          <w:tcPr>
            <w:tcW w:type="dxa" w:w="2835"/>
          </w:tcPr>
          <w:p>
            <w:r>
              <w:t>• Nota 3: Para el calculo de meses de trabajo se estimaron 22 dias laborales por mes</w:t>
            </w:r>
          </w:p>
        </w:tc>
        <w:tc>
          <w:tcPr>
            <w:tcW w:type="dxa" w:w="2835"/>
          </w:tcPr>
          <w:p>
            <w:r>
              <w:t>• Nota 3: Para el calculo de meses de trabajo se estimaron 22 dias laborales por mes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(7413, 7431)</w:t>
            </w:r>
          </w:p>
        </w:tc>
      </w:tr>
      <w:tr>
        <w:tc>
          <w:tcPr>
            <w:tcW w:type="dxa" w:w="2835"/>
          </w:tcPr>
          <w:p>
            <w:r>
              <w:t>Desde la perspectiva de la auto-gestion, la validez de todos los activos digitales se puede verificar contra un registro de informacion descentralizado y confiable</w:t>
            </w:r>
          </w:p>
        </w:tc>
        <w:tc>
          <w:tcPr>
            <w:tcW w:type="dxa" w:w="2835"/>
          </w:tcPr>
          <w:p>
            <w:r>
              <w:t>Desde la perspectiva de la auto-gestion, la validez de todos los activos digitales se puede verificar contra un registro de informacion descentralizado y confiable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(2881, 2906)</w:t>
            </w:r>
          </w:p>
        </w:tc>
      </w:tr>
      <w:tr>
        <w:tc>
          <w:tcPr>
            <w:tcW w:type="dxa" w:w="2835"/>
          </w:tcPr>
          <w:p>
            <w:r>
              <w:t>Ademas, debido a que los usuarios comparten una unica fuente fidedigna de informacion, puede ver todos los detalles de una transaccion de principio a fin, lo que le permite generar mayor confianza y eficiencia, ademas de obtener mas oportunidades</w:t>
            </w:r>
          </w:p>
        </w:tc>
        <w:tc>
          <w:tcPr>
            <w:tcW w:type="dxa" w:w="2835"/>
          </w:tcPr>
          <w:p>
            <w:r>
              <w:t>Ademas, debido a que los usuarios comparten una unica fuente fidedigna de informacion, puede ver todos los detalles de una transaccion de principio a fin, lo que le permite generar mayor confianza y eficiencia, ademas de obtener mas oportunidades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(3260, 3303)</w:t>
            </w:r>
          </w:p>
        </w:tc>
      </w:tr>
      <w:tr>
        <w:tc>
          <w:tcPr>
            <w:tcW w:type="dxa" w:w="2835"/>
          </w:tcPr>
          <w:p>
            <w:r>
              <w:t>A partir de la encuesta (Anexo 1, A) aplicada a la carrera de sistemas y computacion de la Universidad Nacional de Loja, los resultados obtenidos mostraron que la muestra considera a su informacion importante y confidencial, ademas de tener un fuerte deseo de poseer un record academico que avale con firmeza y seguridad su historial universitario e igualmente compartir unicamente sus datos cuando sea necesario</w:t>
            </w:r>
          </w:p>
        </w:tc>
        <w:tc>
          <w:tcPr>
            <w:tcW w:type="dxa" w:w="2835"/>
          </w:tcPr>
          <w:p>
            <w:r>
              <w:t>A partir de la encuesta (Anexo 1, A) aplicada a la carrera de sistemas y computacion de la Universidad Nacional de Loja, los resultados obtenidos mostraron que la muestra considera a su informacion importante y confidencial, ademas de tener un fuerte deseo de poseer un record academico que avale con firmeza y seguridad su historial universitario e igualmente compartir unicamente sus datos cuando sea necesario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(1223, 1293)</w:t>
            </w:r>
          </w:p>
        </w:tc>
      </w:tr>
      <w:tr>
        <w:tc>
          <w:tcPr>
            <w:tcW w:type="dxa" w:w="2835"/>
          </w:tcPr>
          <w:p>
            <w:r>
              <w:t>Un ejemplo es el seguimiento de los productos alimenticios, en</w:t>
            </w:r>
          </w:p>
        </w:tc>
        <w:tc>
          <w:tcPr>
            <w:tcW w:type="dxa" w:w="2835"/>
          </w:tcPr>
          <w:p>
            <w:r>
              <w:t>Un ejemplo es el seguimiento de los productos alimenticios, en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(4450, 4461)</w:t>
            </w:r>
          </w:p>
        </w:tc>
      </w:tr>
      <w:tr>
        <w:tc>
          <w:tcPr>
            <w:tcW w:type="dxa" w:w="2835"/>
          </w:tcPr>
          <w:p>
            <w:r>
              <w:t>Los 10 principios para la identidad auto-gestionada son:</w:t>
            </w:r>
          </w:p>
        </w:tc>
        <w:tc>
          <w:tcPr>
            <w:tcW w:type="dxa" w:w="2835"/>
          </w:tcPr>
          <w:p>
            <w:r>
              <w:t>Los 10 principios para la identidad auto-gestionada son: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(2701, 2710)</w:t>
            </w:r>
          </w:p>
        </w:tc>
      </w:tr>
      <w:tr>
        <w:tc>
          <w:tcPr>
            <w:tcW w:type="dxa" w:w="2835"/>
          </w:tcPr>
          <w:p>
            <w:r>
              <w:t>2 Problematica telemarketing, a las que el ciudadano nunca ha entregado su informacion directamente</w:t>
            </w:r>
          </w:p>
        </w:tc>
        <w:tc>
          <w:tcPr>
            <w:tcW w:type="dxa" w:w="2835"/>
          </w:tcPr>
          <w:p>
            <w:r>
              <w:t>2 Problematica telemarketing, a las que el ciudadano nunca ha entregado su informacion directamente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(1088, 1103)</w:t>
            </w:r>
          </w:p>
        </w:tc>
      </w:tr>
      <w:tr>
        <w:tc>
          <w:tcPr>
            <w:tcW w:type="dxa" w:w="2835"/>
          </w:tcPr>
          <w:p>
            <w:r>
              <w:t>El Indy SDK proporciona un ledger distribuido para una identidad "self-sovereign", es decir, una identidad digital portatil de por vida que no depende de ninguna entidad central</w:t>
            </w:r>
          </w:p>
        </w:tc>
        <w:tc>
          <w:tcPr>
            <w:tcW w:type="dxa" w:w="2835"/>
          </w:tcPr>
          <w:p>
            <w:r>
              <w:t>El Indy SDK proporciona un ledger distribuido para una identidad "self-sovereign", es decir, una identidad digital portatil de por vida que no depende de ninguna entidad central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(4714, 4745)</w:t>
            </w:r>
          </w:p>
        </w:tc>
      </w:tr>
      <w:tr>
        <w:tc>
          <w:tcPr>
            <w:tcW w:type="dxa" w:w="2835"/>
          </w:tcPr>
          <w:p>
            <w:r>
              <w:t>Loja, 24 de agosto de 2022</w:t>
            </w:r>
          </w:p>
        </w:tc>
        <w:tc>
          <w:tcPr>
            <w:tcW w:type="dxa" w:w="2835"/>
          </w:tcPr>
          <w:p>
            <w:r>
              <w:t>Loja, 24 de agosto de 2022</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(210, 217)</w:t>
            </w:r>
          </w:p>
        </w:tc>
      </w:tr>
      <w:tr>
        <w:tc>
          <w:tcPr>
            <w:tcW w:type="dxa" w:w="2835"/>
          </w:tcPr>
          <w:p>
            <w:r>
              <w:t>Para ajustar los puntos de funcion se deben tomar en cuenta los siguientes parametros, donde cada uno tiene el mismo rango de 0 a 5, siendo 0 la representacion de minimo y</w:t>
            </w:r>
          </w:p>
        </w:tc>
        <w:tc>
          <w:tcPr>
            <w:tcW w:type="dxa" w:w="2835"/>
          </w:tcPr>
          <w:p>
            <w:r>
              <w:t>Para ajustar los puntos de funcion se deben tomar en cuenta los siguientes parametros, donde cada uno tiene el mismo rango de 0 a 5, siendo 0 la representacion de minimo y</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(6718, 6752)</w:t>
            </w:r>
          </w:p>
        </w:tc>
      </w:tr>
      <w:tr>
        <w:tc>
          <w:tcPr>
            <w:tcW w:type="dxa" w:w="2835"/>
          </w:tcPr>
          <w:p>
            <w:r>
              <w:t>Esto es gracias a que cada vez que se emiten estos activos</w:t>
            </w:r>
          </w:p>
        </w:tc>
        <w:tc>
          <w:tcPr>
            <w:tcW w:type="dxa" w:w="2835"/>
          </w:tcPr>
          <w:p>
            <w:r>
              <w:t>Esto es gracias a que cada vez que se emiten estos activos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(2906, 2918)</w:t>
            </w:r>
          </w:p>
        </w:tc>
      </w:tr>
      <w:tr>
        <w:tc>
          <w:tcPr>
            <w:tcW w:type="dxa" w:w="2835"/>
          </w:tcPr>
          <w:p>
            <w:r>
              <w:t>Deberia usarse un estilo consistente que sea adecuado al contexto del proyecto</w:t>
            </w:r>
          </w:p>
        </w:tc>
        <w:tc>
          <w:tcPr>
            <w:tcW w:type="dxa" w:w="2835"/>
          </w:tcPr>
          <w:p>
            <w:r>
              <w:t>Deberia usarse un estilo consistente que sea adecuado al contexto del proyecto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(5392, 5404)</w:t>
            </w:r>
          </w:p>
        </w:tc>
      </w:tr>
      <w:tr>
        <w:tc>
          <w:tcPr>
            <w:tcW w:type="dxa" w:w="2835"/>
          </w:tcPr>
          <w:p>
            <w:r>
              <w:t>Hyperledger Indy es un proyecto bajo el dominio del proyecto Hyperledger blockchain respaldado por la Fundacion Linux</w:t>
            </w:r>
          </w:p>
        </w:tc>
        <w:tc>
          <w:tcPr>
            <w:tcW w:type="dxa" w:w="2835"/>
          </w:tcPr>
          <w:p>
            <w:r>
              <w:t>Hyperledger Indy es un proyecto bajo el dominio del proyecto Hyperledger blockchain respaldado por la Fundacion Linux</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(4553, 4570)</w:t>
            </w:r>
          </w:p>
        </w:tc>
      </w:tr>
      <w:tr>
        <w:tc>
          <w:tcPr>
            <w:tcW w:type="dxa" w:w="2835"/>
          </w:tcPr>
          <w:p>
            <w:r>
              <w:t>Blockchain es ideal para obtener esa informacion, puesto que proporciona datos inmediatos, compartidos y completamente transparentes almacenados en un libro mayor distribuido inalterable al que unicamente los miembros autorizados tienen acceso</w:t>
            </w:r>
          </w:p>
        </w:tc>
        <w:tc>
          <w:tcPr>
            <w:tcW w:type="dxa" w:w="2835"/>
          </w:tcPr>
          <w:p>
            <w:r>
              <w:t>Blockchain es ideal para obtener esa informacion, puesto que proporciona datos inmediatos, compartidos y completamente transparentes almacenados en un libro mayor distribuido inalterable al que unicamente los miembros autorizados tienen acceso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(3207, 3240)</w:t>
            </w:r>
          </w:p>
        </w:tc>
      </w:tr>
      <w:tr>
        <w:tc>
          <w:tcPr>
            <w:tcW w:type="dxa" w:w="2835"/>
          </w:tcPr>
          <w:p>
            <w:r>
              <w:t>• Objetos fronterizos: usado por los actores para comunicarse con el sistema</w:t>
            </w:r>
          </w:p>
        </w:tc>
        <w:tc>
          <w:tcPr>
            <w:tcW w:type="dxa" w:w="2835"/>
          </w:tcPr>
          <w:p>
            <w:r>
              <w:t>• Objetos fronterizos: usado por los actores para comunicarse con el sistema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(5473, 5486)</w:t>
            </w:r>
          </w:p>
        </w:tc>
      </w:tr>
      <w:tr>
        <w:tc>
          <w:tcPr>
            <w:tcW w:type="dxa" w:w="2835"/>
          </w:tcPr>
          <w:p>
            <w:r>
              <w:t>Los bloques confirman tanto el tiempo exacto</w:t>
            </w:r>
          </w:p>
        </w:tc>
        <w:tc>
          <w:tcPr>
            <w:tcW w:type="dxa" w:w="2835"/>
          </w:tcPr>
          <w:p>
            <w:r>
              <w:t>Los bloques confirman tanto el tiempo exacto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(3587, 3594)</w:t>
            </w:r>
          </w:p>
        </w:tc>
      </w:tr>
      <w:tr>
        <w:tc>
          <w:tcPr>
            <w:tcW w:type="dxa" w:w="2835"/>
          </w:tcPr>
          <w:p>
            <w:r>
              <w:t>De cara a la recuperacion economica y estructural del mercado, las empresas que tengan uso de esa tipo de tecnologias, tendran mayor capacidad para decidir sus estrategias</w:t>
            </w:r>
          </w:p>
        </w:tc>
        <w:tc>
          <w:tcPr>
            <w:tcW w:type="dxa" w:w="2835"/>
          </w:tcPr>
          <w:p>
            <w:r>
              <w:t>De cara a la recuperacion economica y estructural del mercado, las empresas que tengan uso de esa tipo de tecnologias, tendran mayor capacidad para decidir sus estrategias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(983, 1012)</w:t>
            </w:r>
          </w:p>
        </w:tc>
      </w:tr>
      <w:tr>
        <w:tc>
          <w:tcPr>
            <w:tcW w:type="dxa" w:w="2835"/>
          </w:tcPr>
          <w:p>
            <w:r>
              <w:t>Indy, se pueden crear identidades digitales que estarian enraizadas en la cadena de bloques</w:t>
            </w:r>
          </w:p>
        </w:tc>
        <w:tc>
          <w:tcPr>
            <w:tcW w:type="dxa" w:w="2835"/>
          </w:tcPr>
          <w:p>
            <w:r>
              <w:t>Indy, se pueden crear identidades digitales que estarian enraizadas en la cadena de bloques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(4591, 4606)</w:t>
            </w:r>
          </w:p>
        </w:tc>
      </w:tr>
      <w:tr>
        <w:tc>
          <w:tcPr>
            <w:tcW w:type="dxa" w:w="2835"/>
          </w:tcPr>
          <w:p>
            <w:r>
              <w:t>RF05 Suspender usuario EI Eliminar 4</w:t>
            </w:r>
          </w:p>
        </w:tc>
        <w:tc>
          <w:tcPr>
            <w:tcW w:type="dxa" w:w="2835"/>
          </w:tcPr>
          <w:p>
            <w:r>
              <w:t>RF05 Suspender usuario EI Eliminar 4</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(6618, 6624)</w:t>
            </w:r>
          </w:p>
        </w:tc>
      </w:tr>
      <w:tr>
        <w:tc>
          <w:tcPr>
            <w:tcW w:type="dxa" w:w="2835"/>
          </w:tcPr>
          <w:p>
            <w:r>
              <w:t>Numero de Puntos Funcion sin ajustar: 65</w:t>
            </w:r>
          </w:p>
        </w:tc>
        <w:tc>
          <w:tcPr>
            <w:tcW w:type="dxa" w:w="2835"/>
          </w:tcPr>
          <w:p>
            <w:r>
              <w:t>Numero de Puntos Funcion sin ajustar: 65</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(6692, 6700)</w:t>
            </w:r>
          </w:p>
        </w:tc>
      </w:tr>
      <w:tr>
        <w:tc>
          <w:tcPr>
            <w:tcW w:type="dxa" w:w="2835"/>
          </w:tcPr>
          <w:p>
            <w:r>
              <w:t>En calidad de Tutor y Cotutor del proyecto de trabajo de titulacion, certificamos la tutela a Carlos Alexis Armijos Rios, con el tema Propuesta de identidad digital academica auto-gestionada mediante tecnologia Blockchain para la Universidad</w:t>
            </w:r>
          </w:p>
        </w:tc>
        <w:tc>
          <w:tcPr>
            <w:tcW w:type="dxa" w:w="2835"/>
          </w:tcPr>
          <w:p>
            <w:r>
              <w:t>En calidad de Tutor y Cotutor del proyecto de trabajo de titulacion, certificamos la tutela a Carlos Alexis Armijos Rios, con el tema Propuesta de identidad digital academica auto-gestionada mediante tecnologia Blockchain para la Universidad</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(115, 152)</w:t>
            </w:r>
          </w:p>
        </w:tc>
      </w:tr>
      <w:tr>
        <w:tc>
          <w:tcPr>
            <w:tcW w:type="dxa" w:w="2835"/>
          </w:tcPr>
          <w:p>
            <w:r>
              <w:t>Actualizacion de datos en linea 3</w:t>
            </w:r>
          </w:p>
        </w:tc>
        <w:tc>
          <w:tcPr>
            <w:tcW w:type="dxa" w:w="2835"/>
          </w:tcPr>
          <w:p>
            <w:r>
              <w:t>Actualizacion de datos en linea 3</w:t>
            </w:r>
          </w:p>
        </w:tc>
        <w:tc>
          <w:tcPr>
            <w:tcW w:type="dxa" w:w="1967"/>
          </w:tcPr>
          <w:p/>
          <w:p>
            <w:r>
              <w:rPr>
                <w:color w:val="000000" w:themeColor="hyperlink"/>
                <w:u w:val="single"/>
              </w:rPr>
              <w:hyperlink r:id="rId10">
                <w:r>
                  <w:rPr/>
                  <w:t>Anteproyecto_Trabajo_de_Titulacion_Carlos_Ordoñez.pdf</w:t>
                </w:r>
              </w:hyperlink>
            </w:r>
          </w:p>
        </w:tc>
        <w:tc>
          <w:tcPr>
            <w:tcW w:type="dxa" w:w="1219"/>
          </w:tcPr>
          <w:p>
            <w:r>
              <w:t>(5703, 5709)</w:t>
            </w:r>
          </w:p>
        </w:tc>
      </w:tr>
      <w:tr>
        <w:tc>
          <w:tcPr>
            <w:tcW w:type="dxa" w:w="2835"/>
          </w:tcPr>
          <w:p>
            <w:r>
              <w:t>[13] D. Rosenberg, M. Stephens, and M. Collins-Cope, "Agile development with iconix process," SpringerLink, 2022</w:t>
            </w:r>
          </w:p>
        </w:tc>
        <w:tc>
          <w:tcPr>
            <w:tcW w:type="dxa" w:w="2835"/>
          </w:tcPr>
          <w:p>
            <w:r>
              <w:t>[13] D. Rosenberg, M. Stephens, and M. Collins-Cope, "Agile development with iconix process," SpringerLink, 2022</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(7750, 7774)</w:t>
            </w:r>
          </w:p>
        </w:tc>
      </w:tr>
      <w:tr>
        <w:tc>
          <w:tcPr>
            <w:tcW w:type="dxa" w:w="2835"/>
          </w:tcPr>
          <w:p>
            <w:r>
              <w:t>[2] M. Contreras, "Asi es como las grandes empresas venden tus datos en internet,"</w:t>
            </w:r>
          </w:p>
        </w:tc>
        <w:tc>
          <w:tcPr>
            <w:tcW w:type="dxa" w:w="2835"/>
          </w:tcPr>
          <w:p>
            <w:r>
              <w:t>[2] M. Contreras, "Asi es como las grandes empresas venden tus datos en internet,"</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(7537, 7557)</w:t>
            </w:r>
          </w:p>
        </w:tc>
      </w:tr>
      <w:tr>
        <w:tc>
          <w:tcPr>
            <w:tcW w:type="dxa" w:w="2835"/>
          </w:tcPr>
          <w:p>
            <w:r>
              <w:t>3 11/5/2022 1 Planteamientos del tema</w:t>
            </w:r>
          </w:p>
        </w:tc>
        <w:tc>
          <w:tcPr>
            <w:tcW w:type="dxa" w:w="2835"/>
          </w:tcPr>
          <w:p>
            <w:r>
              <w:t>3 11/5/2022 1 Planteamientos del tema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(7953, 7959)</w:t>
            </w:r>
          </w:p>
        </w:tc>
      </w:tr>
      <w:tr>
        <w:tc>
          <w:tcPr>
            <w:tcW w:type="dxa" w:w="2835"/>
          </w:tcPr>
          <w:p>
            <w:r>
              <w:t>Blockchain technology for the</w:t>
            </w:r>
          </w:p>
        </w:tc>
        <w:tc>
          <w:tcPr>
            <w:tcW w:type="dxa" w:w="2835"/>
          </w:tcPr>
          <w:p>
            <w:r>
              <w:t>Blockchain technology for the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(54, 58)</w:t>
            </w:r>
          </w:p>
        </w:tc>
      </w:tr>
      <w:tr>
        <w:tc>
          <w:tcPr>
            <w:tcW w:type="dxa" w:w="2835"/>
          </w:tcPr>
          <w:p>
            <w:r>
              <w:t>• Objetos de Control: es la union entre la interfaz y los objetos de entidad</w:t>
            </w:r>
          </w:p>
        </w:tc>
        <w:tc>
          <w:tcPr>
            <w:tcW w:type="dxa" w:w="2835"/>
          </w:tcPr>
          <w:p>
            <w:r>
              <w:t>• Objetos de Control: es la union entre la interfaz y los objetos de entidad</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(5496, 5512)</w:t>
            </w:r>
          </w:p>
        </w:tc>
      </w:tr>
      <w:tr>
        <w:tc>
          <w:tcPr>
            <w:tcW w:type="dxa" w:w="2835"/>
          </w:tcPr>
          <w:p>
            <w:r>
              <w:t>[6] M. A. Lopez, "Identidad digital auto-gestionada," 2020</w:t>
            </w:r>
          </w:p>
        </w:tc>
        <w:tc>
          <w:tcPr>
            <w:tcW w:type="dxa" w:w="2835"/>
          </w:tcPr>
          <w:p>
            <w:r>
              <w:t>[6] M. A. Lopez, "Identidad digital auto-gestionada," 2020</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(7621, 7635)</w:t>
            </w:r>
          </w:p>
        </w:tc>
      </w:tr>
      <w:tr>
        <w:tc>
          <w:tcPr>
            <w:tcW w:type="dxa" w:w="2835"/>
          </w:tcPr>
          <w:p>
            <w:r>
              <w:t>(UE) 2016/679 Del Parlamento Europeo y del Consejo de 27 de abril de 2016, relativo a la proteccion de las personas fisicas en lo que respecta al tratamiento de datos personales y a la libre circulacion de estos datos y por el que se deroga la Directiva</w:t>
            </w:r>
          </w:p>
        </w:tc>
        <w:tc>
          <w:tcPr>
            <w:tcW w:type="dxa" w:w="2835"/>
          </w:tcPr>
          <w:p>
            <w:r>
              <w:t>(UE) 2016/679 Del Parlamento Europeo y del Consejo de 27 de abril de 2016, relativo a la proteccion de las personas fisicas en lo que respecta al tratamiento de datos personales y a la libre circulacion de estos datos y por el que se deroga la Directiva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(1574, 1624)</w:t>
            </w:r>
          </w:p>
        </w:tc>
      </w:tr>
      <w:tr>
        <w:tc>
          <w:tcPr>
            <w:tcW w:type="dxa" w:w="2835"/>
          </w:tcPr>
          <w:p>
            <w:r>
              <w:t>Tema del trabajo de integracion curricular/titulacion:</w:t>
            </w:r>
          </w:p>
        </w:tc>
        <w:tc>
          <w:tcPr>
            <w:tcW w:type="dxa" w:w="2835"/>
          </w:tcPr>
          <w:p>
            <w:r>
              <w:t>Tema del trabajo de integracion curricular/titulacion:</w:t>
            </w:r>
          </w:p>
        </w:tc>
        <w:tc>
          <w:tcPr>
            <w:tcW w:type="dxa" w:w="1967"/>
          </w:tcPr>
          <w:p/>
          <w:p>
            <w:r>
              <w:rPr>
                <w:color w:val="000000" w:themeColor="hyperlink"/>
                <w:u w:val="single"/>
              </w:rPr>
              <w:hyperlink r:id="rId10">
                <w:r>
                  <w:rPr/>
                  <w:t>Anteproyecto_Trabajo_de_Titulacion_Carlos_Ordoñez.pdf</w:t>
                </w:r>
              </w:hyperlink>
            </w:r>
          </w:p>
        </w:tc>
        <w:tc>
          <w:tcPr>
            <w:tcW w:type="dxa" w:w="1219"/>
          </w:tcPr>
          <w:p>
            <w:r>
              <w:t>(6785, 6792)</w:t>
            </w:r>
          </w:p>
        </w:tc>
      </w:tr>
      <w:tr>
        <w:tc>
          <w:tcPr>
            <w:tcW w:type="dxa" w:w="2835"/>
          </w:tcPr>
          <w:p>
            <w:r>
              <w:t>Amedida que se produce una transaccion, se registra como un "bloque" de datos: Estas transacciones muestran el movimiento de un activo, el cual puede ser tangible (un producto) o intangible (intelectual)</w:t>
            </w:r>
          </w:p>
        </w:tc>
        <w:tc>
          <w:tcPr>
            <w:tcW w:type="dxa" w:w="2835"/>
          </w:tcPr>
          <w:p>
            <w:r>
              <w:t>Amedida que se produce una transaccion, se registra como un "bloque" de datos: Estas transacciones muestran el movimiento de un activo, el cual puede ser tangible (un producto) o intangible (intelectual)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(3477, 3517)</w:t>
            </w:r>
          </w:p>
        </w:tc>
      </w:tr>
      <w:tr>
        <w:tc>
          <w:tcPr>
            <w:tcW w:type="dxa" w:w="2835"/>
          </w:tcPr>
          <w:p>
            <w:r>
              <w:t>Adicionalmente, la necesidad de un sentimiento de identidad es vital e imperativa para el hombre</w:t>
            </w:r>
          </w:p>
        </w:tc>
        <w:tc>
          <w:tcPr>
            <w:tcW w:type="dxa" w:w="2835"/>
          </w:tcPr>
          <w:p>
            <w:r>
              <w:t>Adicionalmente, la necesidad de un sentimiento de identidad es vital e imperativa para el hombre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(2195, 2211)</w:t>
            </w:r>
          </w:p>
        </w:tc>
      </w:tr>
      <w:tr>
        <w:tc>
          <w:tcPr>
            <w:tcW w:type="dxa" w:w="2835"/>
          </w:tcPr>
          <w:p>
            <w:r>
              <w:t>Blockchain para el modulo de software de identidad digital academica</w:t>
            </w:r>
          </w:p>
        </w:tc>
        <w:tc>
          <w:tcPr>
            <w:tcW w:type="dxa" w:w="2835"/>
          </w:tcPr>
          <w:p>
            <w:r>
              <w:t>Blockchain para el modulo de software de identidad digital academica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(6276, 6286)</w:t>
            </w:r>
          </w:p>
        </w:tc>
      </w:tr>
      <w:tr>
        <w:tc>
          <w:tcPr>
            <w:tcW w:type="dxa" w:w="2835"/>
          </w:tcPr>
          <w:p>
            <w:r>
              <w:t>• Objetos entidad: son objetos del modelo del dominio</w:t>
            </w:r>
          </w:p>
        </w:tc>
        <w:tc>
          <w:tcPr>
            <w:tcW w:type="dxa" w:w="2835"/>
          </w:tcPr>
          <w:p>
            <w:r>
              <w:t>• Objetos entidad: son objetos del modelo del dominio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(5486, 5496)</w:t>
            </w:r>
          </w:p>
        </w:tc>
      </w:tr>
      <w:tr>
        <w:tc>
          <w:tcPr>
            <w:tcW w:type="dxa" w:w="2835"/>
          </w:tcPr>
          <w:p>
            <w:r>
              <w:t>En consecuencia asumo la responsabilidad de la originalidad de la misma y el cuidado al remitirse a las fuentes bibliograficas respectivas para fundamentar el contenido expuesto</w:t>
            </w:r>
          </w:p>
        </w:tc>
        <w:tc>
          <w:tcPr>
            <w:tcW w:type="dxa" w:w="2835"/>
          </w:tcPr>
          <w:p>
            <w:r>
              <w:t>En consecuencia asumo la responsabilidad de la originalidad de la misma y el cuidado al remitirse a las fuentes bibliograficas respectivas para fundamentar el contenido expuesto</w:t>
            </w:r>
          </w:p>
        </w:tc>
        <w:tc>
          <w:tcPr>
            <w:tcW w:type="dxa" w:w="1967"/>
          </w:tcPr>
          <w:p/>
          <w:p>
            <w:r>
              <w:rPr>
                <w:color w:val="000000" w:themeColor="hyperlink"/>
                <w:u w:val="single"/>
              </w:rPr>
              <w:hyperlink r:id="rId11">
                <w:r>
                  <w:rPr/>
                  <w:t>Proyecto_de_Integracion_Curricular_Beiker_Santorum.pdf</w:t>
                </w:r>
              </w:hyperlink>
            </w:r>
          </w:p>
        </w:tc>
        <w:tc>
          <w:tcPr>
            <w:tcW w:type="dxa" w:w="1219"/>
          </w:tcPr>
          <w:p>
            <w:r>
              <w:t>(396, 422)</w:t>
            </w:r>
          </w:p>
        </w:tc>
      </w:tr>
      <w:tr>
        <w:tc>
          <w:tcPr>
            <w:tcW w:type="dxa" w:w="2835"/>
          </w:tcPr>
          <w:p>
            <w:r>
              <w:t>Metodologia para el desarrollo del Proyecto de Integracion de Curricular 20</w:t>
            </w:r>
          </w:p>
        </w:tc>
        <w:tc>
          <w:tcPr>
            <w:tcW w:type="dxa" w:w="2835"/>
          </w:tcPr>
          <w:p>
            <w:r>
              <w:t>Metodologia para el desarrollo del Proyecto de Integracion de Curricular 20</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(584, 595)</w:t>
            </w:r>
          </w:p>
        </w:tc>
      </w:tr>
      <w:tr>
        <w:tc>
          <w:tcPr>
            <w:tcW w:type="dxa" w:w="2835"/>
          </w:tcPr>
          <w:p>
            <w:r>
              <w:t>Estas y otras cadenas podran formar una nueva internet, con un nuevo estandar de seguridad [14]</w:t>
            </w:r>
          </w:p>
        </w:tc>
        <w:tc>
          <w:tcPr>
            <w:tcW w:type="dxa" w:w="2835"/>
          </w:tcPr>
          <w:p>
            <w:r>
              <w:t>Estas y otras cadenas podran formar una nueva internet, con un nuevo estandar de seguridad [14]</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(5862, 5881)</w:t>
            </w:r>
          </w:p>
        </w:tc>
      </w:tr>
      <w:tr>
        <w:tc>
          <w:tcPr>
            <w:tcW w:type="dxa" w:w="2835"/>
          </w:tcPr>
          <w:p>
            <w:r>
              <w:t>• Notarizacion de credenciales: las redes blockchain permiten que cualquier credencial sea notarizada, lo que significa que la existencia de evidencia digital se pueda probar debidamente en cualquier momento requerido [6]</w:t>
            </w:r>
          </w:p>
        </w:tc>
        <w:tc>
          <w:tcPr>
            <w:tcW w:type="dxa" w:w="2835"/>
          </w:tcPr>
          <w:p>
            <w:r>
              <w:t>• Notarizacion de credenciales: las redes blockchain permiten que cualquier credencial sea notarizada, lo que significa que la existencia de evidencia digital se pueda probar debidamente en cualquier momento requerido [6]</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(1855, 1890)</w:t>
            </w:r>
          </w:p>
        </w:tc>
      </w:tr>
      <w:tr>
        <w:tc>
          <w:tcPr>
            <w:tcW w:type="dxa" w:w="2835"/>
          </w:tcPr>
          <w:p>
            <w:r>
              <w:t>Este documento muestra los principales aportes de la tecnologia de blockchain especialmente en materia de identificacion y proteccion de la privacidad</w:t>
            </w:r>
          </w:p>
        </w:tc>
        <w:tc>
          <w:tcPr>
            <w:tcW w:type="dxa" w:w="2835"/>
          </w:tcPr>
          <w:p>
            <w:r>
              <w:t>Este documento muestra los principales aportes de la tecnologia de blockchain especialmente en materia de identificacion y proteccion de la privacidad</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(5796, 5817)</w:t>
            </w:r>
          </w:p>
        </w:tc>
      </w:tr>
      <w:tr>
        <w:tc>
          <w:tcPr>
            <w:tcW w:type="dxa" w:w="2835"/>
          </w:tcPr>
          <w:p>
            <w:r>
              <w:t>• Redes publicas de blockchain: Un blockchain publico es aquel al que cualquiera puede unirse y participar, como bitcoin</w:t>
            </w:r>
          </w:p>
        </w:tc>
        <w:tc>
          <w:tcPr>
            <w:tcW w:type="dxa" w:w="2835"/>
          </w:tcPr>
          <w:p>
            <w:r>
              <w:t>• Redes publicas de blockchain: Un blockchain publico es aquel al que cualquiera puede unirse y participar, como bitcoin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(3944, 3965)</w:t>
            </w:r>
          </w:p>
        </w:tc>
      </w:tr>
      <w:tr>
        <w:tc>
          <w:tcPr>
            <w:tcW w:type="dxa" w:w="2835"/>
          </w:tcPr>
          <w:p>
            <w:r>
              <w:t>Persistencia: las identidades deben ser duraderas</w:t>
            </w:r>
          </w:p>
        </w:tc>
        <w:tc>
          <w:tcPr>
            <w:tcW w:type="dxa" w:w="2835"/>
          </w:tcPr>
          <w:p>
            <w:r>
              <w:t>Persistencia: las identidades deben ser duraderas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(2779, 2786)</w:t>
            </w:r>
          </w:p>
        </w:tc>
      </w:tr>
      <w:tr>
        <w:tc>
          <w:tcPr>
            <w:tcW w:type="dxa" w:w="2835"/>
          </w:tcPr>
          <w:p>
            <w:r>
              <w:t>• Datos de identidad individual: se trata de identificadores como el nombre, el</w:t>
            </w:r>
          </w:p>
        </w:tc>
        <w:tc>
          <w:tcPr>
            <w:tcW w:type="dxa" w:w="2835"/>
          </w:tcPr>
          <w:p>
            <w:r>
              <w:t>• Datos de identidad individual: se trata de identificadores como el nombre, el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(2395, 2410)</w:t>
            </w:r>
          </w:p>
        </w:tc>
      </w:tr>
      <w:tr>
        <w:tc>
          <w:tcPr>
            <w:tcW w:type="dxa" w:w="2835"/>
          </w:tcPr>
          <w:p>
            <w:r>
              <w:t>Desafortunadamente, muchos paises en el mundo carecen de normativa en materia de proteccion de datos o, si la tienen, esta desactualizada</w:t>
            </w:r>
          </w:p>
        </w:tc>
        <w:tc>
          <w:tcPr>
            <w:tcW w:type="dxa" w:w="2835"/>
          </w:tcPr>
          <w:p>
            <w:r>
              <w:t>Desafortunadamente, muchos paises en el mundo carecen de normativa en materia de proteccion de datos o, si la tienen, esta desactualizada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(1486, 1510)</w:t>
            </w:r>
          </w:p>
        </w:tc>
      </w:tr>
      <w:tr>
        <w:tc>
          <w:tcPr>
            <w:tcW w:type="dxa" w:w="2835"/>
          </w:tcPr>
          <w:p>
            <w:r>
              <w:t>En este caso, se utilizo el wrapper disponible paraPython</w:t>
            </w:r>
          </w:p>
        </w:tc>
        <w:tc>
          <w:tcPr>
            <w:tcW w:type="dxa" w:w="2835"/>
          </w:tcPr>
          <w:p>
            <w:r>
              <w:t>En este caso, se utilizo el wrapper disponible paraPython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(4814, 4824)</w:t>
            </w:r>
          </w:p>
        </w:tc>
      </w:tr>
      <w:tr>
        <w:tc>
          <w:tcPr>
            <w:tcW w:type="dxa" w:w="2835"/>
          </w:tcPr>
          <w:p>
            <w:r>
              <w:t>La identidad digital en la internet futura con blockchain</w:t>
            </w:r>
          </w:p>
        </w:tc>
        <w:tc>
          <w:tcPr>
            <w:tcW w:type="dxa" w:w="2835"/>
          </w:tcPr>
          <w:p>
            <w:r>
              <w:t>La identidad digital en la internet futura con blockchain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(5787, 5796)</w:t>
            </w:r>
          </w:p>
        </w:tc>
      </w:tr>
      <w:tr>
        <w:tc>
          <w:tcPr>
            <w:tcW w:type="dxa" w:w="2835"/>
          </w:tcPr>
          <w:p>
            <w:r>
              <w:t>Interoperabilidad: las identidades deben poder utilizarse ampliamente</w:t>
            </w:r>
          </w:p>
        </w:tc>
        <w:tc>
          <w:tcPr>
            <w:tcW w:type="dxa" w:w="2835"/>
          </w:tcPr>
          <w:p>
            <w:r>
              <w:t>Interoperabilidad: las identidades deben poder utilizarse ampliamente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(2761, 2769)</w:t>
            </w:r>
          </w:p>
        </w:tc>
      </w:tr>
      <w:tr>
        <w:tc>
          <w:tcPr>
            <w:tcW w:type="dxa" w:w="2835"/>
          </w:tcPr>
          <w:p>
            <w:r>
              <w:t>Modelo de administracion de identidad digital (IdM) sobre blockchain para la mitigacion del riesgo por suplantacion en sistemas e-banking</w:t>
            </w:r>
          </w:p>
        </w:tc>
        <w:tc>
          <w:tcPr>
            <w:tcW w:type="dxa" w:w="2835"/>
          </w:tcPr>
          <w:p>
            <w:r>
              <w:t>Modelo de administracion de identidad digital (IdM) sobre blockchain para la mitigacion del riesgo por suplantacion en sistemas e-banking</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(5978, 5999)</w:t>
            </w:r>
          </w:p>
        </w:tc>
      </w:tr>
      <w:tr>
        <w:tc>
          <w:tcPr>
            <w:tcW w:type="dxa" w:w="2835"/>
          </w:tcPr>
          <w:p>
            <w:r>
              <w:t>FORMATO PARA EL REGISTRO DE LAS ACTIVIDADES DE TUTORÍA PARA LA ELABORACIÓN DEL TRABAJO DE</w:t>
            </w:r>
          </w:p>
        </w:tc>
        <w:tc>
          <w:tcPr>
            <w:tcW w:type="dxa" w:w="2835"/>
          </w:tcPr>
          <w:p>
            <w:r>
              <w:t>FORMATO PARA EL REGISTRO DE LAS ACTIVIDADES DE TUTORÍA PARA LA ELABORACIÓN DEL TRABAJO DE</w:t>
            </w:r>
          </w:p>
        </w:tc>
        <w:tc>
          <w:tcPr>
            <w:tcW w:type="dxa" w:w="1967"/>
          </w:tcPr>
          <w:p/>
          <w:p>
            <w:r>
              <w:rPr>
                <w:color w:val="000000" w:themeColor="hyperlink"/>
                <w:u w:val="single"/>
              </w:rPr>
              <w:hyperlink r:id="rId11">
                <w:r>
                  <w:rPr/>
                  <w:t>Proyecto_de_Integracion_Curricular_Beiker_Santorum.pdf</w:t>
                </w:r>
              </w:hyperlink>
            </w:r>
          </w:p>
        </w:tc>
        <w:tc>
          <w:tcPr>
            <w:tcW w:type="dxa" w:w="1219"/>
          </w:tcPr>
          <w:p>
            <w:r>
              <w:t>(7280, 7295)</w:t>
            </w:r>
          </w:p>
        </w:tc>
      </w:tr>
      <w:tr>
        <w:tc>
          <w:tcPr>
            <w:tcW w:type="dxa" w:w="2835"/>
          </w:tcPr>
          <w:p>
            <w:r>
              <w:t>Un estudio recientemente publicado por Oxford Economics y SAP determino que el uso de los datos de sus usuarios es vital para las empresas</w:t>
            </w:r>
          </w:p>
        </w:tc>
        <w:tc>
          <w:tcPr>
            <w:tcW w:type="dxa" w:w="2835"/>
          </w:tcPr>
          <w:p>
            <w:r>
              <w:t>Un estudio recientemente publicado por Oxford Economics y SAP determino que el uso de los datos de sus usuarios es vital para las empresas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(927, 951)</w:t>
            </w:r>
          </w:p>
        </w:tc>
      </w:tr>
      <w:tr>
        <w:tc>
          <w:tcPr>
            <w:tcW w:type="dxa" w:w="2835"/>
          </w:tcPr>
          <w:p>
            <w:r>
              <w:t>Se debe utilizar el diagrama de componentes si fuera necesario para apoyar el desarrollo, es decir mostrar una distribucion fisica de los elementos que componen la estructura interna del sistema</w:t>
            </w:r>
          </w:p>
        </w:tc>
        <w:tc>
          <w:tcPr>
            <w:tcW w:type="dxa" w:w="2835"/>
          </w:tcPr>
          <w:p>
            <w:r>
              <w:t>Se debe utilizar el diagrama de componentes si fuera necesario para apoyar el desarrollo, es decir mostrar una distribucion fisica de los elementos que componen la estructura interna del sistema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(5628, 5659)</w:t>
            </w:r>
          </w:p>
        </w:tc>
      </w:tr>
      <w:tr>
        <w:tc>
          <w:tcPr>
            <w:tcW w:type="dxa" w:w="2835"/>
          </w:tcPr>
          <w:p>
            <w:r>
              <w:t>[11] S. Paola, "Identidad digital basada en blockchain en instituciones educativas,"</w:t>
            </w:r>
          </w:p>
        </w:tc>
        <w:tc>
          <w:tcPr>
            <w:tcW w:type="dxa" w:w="2835"/>
          </w:tcPr>
          <w:p>
            <w:r>
              <w:t>[11] S. Paola, "Identidad digital basada en blockchain en instituciones educativas,"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(7706, 7723)</w:t>
            </w:r>
          </w:p>
        </w:tc>
      </w:tr>
      <w:tr>
        <w:tc>
          <w:tcPr>
            <w:tcW w:type="dxa" w:w="2835"/>
          </w:tcPr>
          <w:p>
            <w:r>
              <w:t>La informacion se protege mediante criptografia y se almacena en las transacciones realizadas por todas las maquinas participantes</w:t>
            </w:r>
          </w:p>
        </w:tc>
        <w:tc>
          <w:tcPr>
            <w:tcW w:type="dxa" w:w="2835"/>
          </w:tcPr>
          <w:p>
            <w:r>
              <w:t>La informacion se protege mediante criptografia y se almacena en las transacciones realizadas por todas las maquinas participantes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(4854, 4872)</w:t>
            </w:r>
          </w:p>
        </w:tc>
      </w:tr>
      <w:tr>
        <w:tc>
          <w:tcPr>
            <w:tcW w:type="dxa" w:w="2835"/>
          </w:tcPr>
          <w:p>
            <w:r>
              <w:t>La identidad humana puede definirse como el conjunto de rasgos que hace a una persona ser quien es y lo distingue de los otros al mismo tiempo que le permite interactuar en su entorno</w:t>
            </w:r>
          </w:p>
        </w:tc>
        <w:tc>
          <w:tcPr>
            <w:tcW w:type="dxa" w:w="2835"/>
          </w:tcPr>
          <w:p>
            <w:r>
              <w:t>La identidad humana puede definirse como el conjunto de rasgos que hace a una persona ser quien es y lo distingue de los otros al mismo tiempo que le permite interactuar en su entorno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(2106, 2140)</w:t>
            </w:r>
          </w:p>
        </w:tc>
      </w:tr>
      <w:tr>
        <w:tc>
          <w:tcPr>
            <w:tcW w:type="dxa" w:w="2835"/>
          </w:tcPr>
          <w:p>
            <w:r>
              <w:t>Este proyecto realiza una propuesta de arquitectura para la identificacion de personas en un sistema digital basado en blockchain, que garantiza al titular de la informacion, la propiedad absoluta sobre sus datos y a las entidades asociadas, autenticar al usuario de una manera confiable y sencilla, eliminando los problemas de multiples identidades, duplicidad de datos y perdida de propiedad de la informacion</w:t>
            </w:r>
          </w:p>
        </w:tc>
        <w:tc>
          <w:tcPr>
            <w:tcW w:type="dxa" w:w="2835"/>
          </w:tcPr>
          <w:p>
            <w:r>
              <w:t>Este proyecto realiza una propuesta de arquitectura para la identificacion de personas en un sistema digital basado en blockchain, que garantiza al titular de la informacion, la propiedad absoluta sobre sus datos y a las entidades asociadas, autenticar al usuario de una manera confiable y sencilla, eliminando los problemas de multiples identidades, duplicidad de datos y perdida de propiedad de la informacion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(5904, 5971)</w:t>
            </w:r>
          </w:p>
        </w:tc>
      </w:tr>
      <w:tr>
        <w:tc>
          <w:tcPr>
            <w:tcW w:type="dxa" w:w="2835"/>
          </w:tcPr>
          <w:p>
            <w:r>
              <w:t>Entrevista, analisis, deductivo, inductivo,</w:t>
            </w:r>
          </w:p>
        </w:tc>
        <w:tc>
          <w:tcPr>
            <w:tcW w:type="dxa" w:w="2835"/>
          </w:tcPr>
          <w:p>
            <w:r>
              <w:t>Entrevista, analisis, deductivo, inductivo,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(6169, 6177)</w:t>
            </w:r>
          </w:p>
        </w:tc>
      </w:tr>
      <w:tr>
        <w:tc>
          <w:tcPr>
            <w:tcW w:type="dxa" w:w="2835"/>
          </w:tcPr>
          <w:p>
            <w:r>
              <w:t>10 29/6/2022 1 Revision y correccion de la justificacion Añadir mas temas para justificar</w:t>
            </w:r>
          </w:p>
        </w:tc>
        <w:tc>
          <w:tcPr>
            <w:tcW w:type="dxa" w:w="2835"/>
          </w:tcPr>
          <w:p>
            <w:r>
              <w:t>10 29/6/2022 1 Revision y correccion de la justificacion Añadir mas temas para justificar</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(8062, 8076)</w:t>
            </w:r>
          </w:p>
        </w:tc>
      </w:tr>
      <w:tr>
        <w:tc>
          <w:tcPr>
            <w:tcW w:type="dxa" w:w="2835"/>
          </w:tcPr>
          <w:p>
            <w:r>
              <w:t>Estoy de acuerdo con partes especificas de este documento</w:t>
            </w:r>
          </w:p>
        </w:tc>
        <w:tc>
          <w:tcPr>
            <w:tcW w:type="dxa" w:w="2835"/>
          </w:tcPr>
          <w:p>
            <w:r>
              <w:t>Estoy de acuerdo con partes especificas de este documento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(8426, 8435)</w:t>
            </w:r>
          </w:p>
        </w:tc>
      </w:tr>
      <w:tr>
        <w:tc>
          <w:tcPr>
            <w:tcW w:type="dxa" w:w="2835"/>
          </w:tcPr>
          <w:p>
            <w:r>
              <w:t>Muestra todos los cursos alternos que pueden tomar todos nuestros casos de uso</w:t>
            </w:r>
          </w:p>
        </w:tc>
        <w:tc>
          <w:tcPr>
            <w:tcW w:type="dxa" w:w="2835"/>
          </w:tcPr>
          <w:p>
            <w:r>
              <w:t>Muestra todos los cursos alternos que pueden tomar todos nuestros casos de uso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(5567, 5580)</w:t>
            </w:r>
          </w:p>
        </w:tc>
      </w:tr>
      <w:tr>
        <w:tc>
          <w:tcPr>
            <w:tcW w:type="dxa" w:w="2835"/>
          </w:tcPr>
          <w:p>
            <w:r>
              <w:t>• Esfuerzo = PF * HORAS/PF PROMEDIO = 71.5 * 8 = 572 horas de trabajo para este proyecto, siendo solamente un participante</w:t>
            </w:r>
          </w:p>
        </w:tc>
        <w:tc>
          <w:tcPr>
            <w:tcW w:type="dxa" w:w="2835"/>
          </w:tcPr>
          <w:p>
            <w:r>
              <w:t>• Esfuerzo = PF * HORAS/PF PROMEDIO = 71.5 * 8 = 572 horas de trabajo para este proyecto, siendo solamente un participante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(7329, 7353)</w:t>
            </w:r>
          </w:p>
        </w:tc>
      </w:tr>
      <w:tr>
        <w:tc>
          <w:tcPr>
            <w:tcW w:type="dxa" w:w="2835"/>
          </w:tcPr>
          <w:p>
            <w:r>
              <w:t>• Otros costos del proyecto (servicios, materiales, imprevistos, etc) = 1500</w:t>
            </w:r>
          </w:p>
        </w:tc>
        <w:tc>
          <w:tcPr>
            <w:tcW w:type="dxa" w:w="2835"/>
          </w:tcPr>
          <w:p>
            <w:r>
              <w:t>• Otros costos del proyecto (servicios, materiales, imprevistos, etc) = 1500</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(7472, 7488)</w:t>
            </w:r>
          </w:p>
        </w:tc>
      </w:tr>
      <w:tr>
        <w:tc>
          <w:tcPr>
            <w:tcW w:type="dxa" w:w="2835"/>
          </w:tcPr>
          <w:p>
            <w:r>
              <w:t>Este estudio determino que el 53 % de las empresas han integrado mecanismos de recopilacion y analisis de datos, al tiempo que han conseguido beneficios en la capacidad para tomar decisiones</w:t>
            </w:r>
          </w:p>
        </w:tc>
        <w:tc>
          <w:tcPr>
            <w:tcW w:type="dxa" w:w="2835"/>
          </w:tcPr>
          <w:p>
            <w:r>
              <w:t>Este estudio determino que el 53 % de las empresas han integrado mecanismos de recopilacion y analisis de datos, al tiempo que han conseguido beneficios en la capacidad para tomar decisiones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(951, 983)</w:t>
            </w:r>
          </w:p>
        </w:tc>
      </w:tr>
      <w:tr>
        <w:tc>
          <w:tcPr>
            <w:tcW w:type="dxa" w:w="2835"/>
          </w:tcPr>
          <w:p>
            <w:r>
              <w:t>• Meses de trabajo: 4 meses y 2 semanas</w:t>
            </w:r>
          </w:p>
        </w:tc>
        <w:tc>
          <w:tcPr>
            <w:tcW w:type="dxa" w:w="2835"/>
          </w:tcPr>
          <w:p>
            <w:r>
              <w:t>• Meses de trabajo: 4 meses y 2 semanas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(7360, 7370)</w:t>
            </w:r>
          </w:p>
        </w:tc>
      </w:tr>
      <w:tr>
        <w:tc>
          <w:tcPr>
            <w:tcW w:type="dxa" w:w="2835"/>
          </w:tcPr>
          <w:p>
            <w:r>
              <w:t>Y para acelerar las transacciones, un conjunto de reglas, llamado contrato inteligente, se almacena en el blockchain y se ejecuta automaticamente</w:t>
            </w:r>
          </w:p>
        </w:tc>
        <w:tc>
          <w:tcPr>
            <w:tcW w:type="dxa" w:w="2835"/>
          </w:tcPr>
          <w:p>
            <w:r>
              <w:t>Y para acelerar las transacciones, un conjunto de reglas, llamado contrato inteligente, se almacena en el blockchain y se ejecuta automaticamente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(3914, 3938)</w:t>
            </w:r>
          </w:p>
        </w:tc>
      </w:tr>
      <w:tr>
        <w:tc>
          <w:tcPr>
            <w:tcW w:type="dxa" w:w="2835"/>
          </w:tcPr>
          <w:p>
            <w:r>
              <w:t>La metodologia se describe en la tabla 5.1</w:t>
            </w:r>
          </w:p>
        </w:tc>
        <w:tc>
          <w:tcPr>
            <w:tcW w:type="dxa" w:w="2835"/>
          </w:tcPr>
          <w:p>
            <w:r>
              <w:t>La metodologia se describe en la tabla 5.1</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(6110, 6118)</w:t>
            </w:r>
          </w:p>
        </w:tc>
      </w:tr>
      <w:tr>
        <w:tc>
          <w:tcPr>
            <w:tcW w:type="dxa" w:w="2835"/>
          </w:tcPr>
          <w:p>
            <w:r>
              <w:t>Asi, es precisamente en relacion con la interaccion con los otros cuando las diferencias y las caracteristicas individuales adquieren valor y se comportan como aportes para la interaccion social</w:t>
            </w:r>
          </w:p>
        </w:tc>
        <w:tc>
          <w:tcPr>
            <w:tcW w:type="dxa" w:w="2835"/>
          </w:tcPr>
          <w:p>
            <w:r>
              <w:t>Asi, es precisamente en relacion con la interaccion con los otros cuando las diferencias y las caracteristicas individuales adquieren valor y se comportan como aportes para la interaccion social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(2255, 2285)</w:t>
            </w:r>
          </w:p>
        </w:tc>
      </w:tr>
      <w:tr>
        <w:tc>
          <w:tcPr>
            <w:tcW w:type="dxa" w:w="2835"/>
          </w:tcPr>
          <w:p>
            <w:r>
              <w:t>Es todo cuanto puedo decir en honor a la verdad, facultando al interesado hacer uso de la presente, asi como el tramite de pertinencia del presente proyecto</w:t>
            </w:r>
          </w:p>
        </w:tc>
        <w:tc>
          <w:tcPr>
            <w:tcW w:type="dxa" w:w="2835"/>
          </w:tcPr>
          <w:p>
            <w:r>
              <w:t>Es todo cuanto puedo decir en honor a la verdad, facultando al interesado hacer uso de la presente, asi como el tramite de pertinencia del presente proyecto</w:t>
            </w:r>
          </w:p>
        </w:tc>
        <w:tc>
          <w:tcPr>
            <w:tcW w:type="dxa" w:w="1967"/>
          </w:tcPr>
          <w:p/>
          <w:p>
            <w:r>
              <w:rPr>
                <w:color w:val="000000" w:themeColor="hyperlink"/>
                <w:u w:val="single"/>
              </w:rPr>
              <w:hyperlink r:id="rId10">
                <w:r>
                  <w:rPr/>
                  <w:t>Anteproyecto_Trabajo_de_Titulacion_Carlos_Ordoñez.pdf</w:t>
                </w:r>
              </w:hyperlink>
            </w:r>
          </w:p>
        </w:tc>
        <w:tc>
          <w:tcPr>
            <w:tcW w:type="dxa" w:w="1219"/>
          </w:tcPr>
          <w:p>
            <w:r>
              <w:t>(154, 183)</w:t>
            </w:r>
          </w:p>
        </w:tc>
      </w:tr>
      <w:tr>
        <w:tc>
          <w:tcPr>
            <w:tcW w:type="dxa" w:w="2835"/>
          </w:tcPr>
          <w:p>
            <w:r>
              <w:t>Existencia: los usuarios deben tener una existencia independiente</w:t>
            </w:r>
          </w:p>
        </w:tc>
        <w:tc>
          <w:tcPr>
            <w:tcW w:type="dxa" w:w="2835"/>
          </w:tcPr>
          <w:p>
            <w:r>
              <w:t>Existencia: los usuarios deben tener una existencia independiente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(2748, 2757)</w:t>
            </w:r>
          </w:p>
        </w:tc>
      </w:tr>
      <w:tr>
        <w:tc>
          <w:tcPr>
            <w:tcW w:type="dxa" w:w="2835"/>
          </w:tcPr>
          <w:p>
            <w:r>
              <w:t>Se deben describir los casos de uso, como un flujo principal de acciones, pudiendo contener los flujos alternativos y. los flujos de excepcion la principal sugerencia de Iconix, en esta actividad es que no se debe perder mucho tiempo con la descripcion textual</w:t>
            </w:r>
          </w:p>
        </w:tc>
        <w:tc>
          <w:tcPr>
            <w:tcW w:type="dxa" w:w="2835"/>
          </w:tcPr>
          <w:p>
            <w:r>
              <w:t>Se deben describir los casos de uso, como un flujo principal de acciones, pudiendo contener los flujos alternativos y. los flujos de excepcion la principal sugerencia de Iconix, en esta actividad es que no se debe perder mucho tiempo con la descripcion textual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(5346, 5392)</w:t>
            </w:r>
          </w:p>
        </w:tc>
      </w:tr>
      <w:tr>
        <w:tc>
          <w:tcPr>
            <w:tcW w:type="dxa" w:w="2835"/>
          </w:tcPr>
          <w:p>
            <w:r>
              <w:t>Para esta fase se utilizan 3 herramientas:</w:t>
            </w:r>
          </w:p>
        </w:tc>
        <w:tc>
          <w:tcPr>
            <w:tcW w:type="dxa" w:w="2835"/>
          </w:tcPr>
          <w:p>
            <w:r>
              <w:t>Para esta fase se utilizan 3 herramientas: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(5173, 5181)</w:t>
            </w:r>
          </w:p>
        </w:tc>
      </w:tr>
      <w:tr>
        <w:tc>
          <w:tcPr>
            <w:tcW w:type="dxa" w:w="2835"/>
          </w:tcPr>
          <w:p>
            <w:r>
              <w:t>La identidad digital esta constituida por diferentes tipos de datos segun el usuario tenga o no la intencion de revelarlos, lo que da lugar a una identidad declarada, compuesta por aquella informacion que revela expresamente la persona, otra identidad actuante, segun las acciones que esta lleva a cabo, y otra calculada o inferida, segun el analisis de las acciones que realiza la persona</w:t>
            </w:r>
          </w:p>
        </w:tc>
        <w:tc>
          <w:tcPr>
            <w:tcW w:type="dxa" w:w="2835"/>
          </w:tcPr>
          <w:p>
            <w:r>
              <w:t>La identidad digital esta constituida por diferentes tipos de datos segun el usuario tenga o no la intencion de revelarlos, lo que da lugar a una identidad declarada, compuesta por aquella informacion que revela expresamente la persona, otra identidad actuante, segun las acciones que esta lleva a cabo, y otra calculada o inferida, segun el analisis de las acciones que realiza la persona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(2288, 2357)</w:t>
            </w:r>
          </w:p>
        </w:tc>
      </w:tr>
      <w:tr>
        <w:tc>
          <w:tcPr>
            <w:tcW w:type="dxa" w:w="2835"/>
          </w:tcPr>
          <w:p>
            <w:r>
              <w:t>Para la estimacion del esfuerzo se aplicara la siguiente formula, la cual dara un resultado de horas para realizar este proyecto:</w:t>
            </w:r>
          </w:p>
        </w:tc>
        <w:tc>
          <w:tcPr>
            <w:tcW w:type="dxa" w:w="2835"/>
          </w:tcPr>
          <w:p>
            <w:r>
              <w:t>Para la estimacion del esfuerzo se aplicara la siguiente formula, la cual dara un resultado de horas para realizar este proyecto: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(7304, 7327)</w:t>
            </w:r>
          </w:p>
        </w:tc>
      </w:tr>
      <w:tr>
        <w:tc>
          <w:tcPr>
            <w:tcW w:type="dxa" w:w="2835"/>
          </w:tcPr>
          <w:p>
            <w:r>
              <w:t>Diseño de la arquitectura de un sistema de identidad digital basada en tecnologia blockchain aplicada al registro unico de clientes del sector financiero</w:t>
            </w:r>
          </w:p>
        </w:tc>
        <w:tc>
          <w:tcPr>
            <w:tcW w:type="dxa" w:w="2835"/>
          </w:tcPr>
          <w:p>
            <w:r>
              <w:t>Diseño de la arquitectura de un sistema de identidad digital basada en tecnologia blockchain aplicada al registro unico de clientes del sector financiero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(5881, 5904)</w:t>
            </w:r>
          </w:p>
        </w:tc>
      </w:tr>
      <w:tr>
        <w:tc>
          <w:tcPr>
            <w:tcW w:type="dxa" w:w="2835"/>
          </w:tcPr>
          <w:p>
            <w:r>
              <w:t>• Almacenamiento y seguimiento de datos:Gracias a la posibilidad de almacenar, compartir y visualizar la informacion en la red, se pueden crear bases de datos que se modifican y observan en tiempo real, lo que es util para cadenas de distribucion22</w:t>
            </w:r>
          </w:p>
        </w:tc>
        <w:tc>
          <w:tcPr>
            <w:tcW w:type="dxa" w:w="2835"/>
          </w:tcPr>
          <w:p>
            <w:r>
              <w:t>• Almacenamiento y seguimiento de datos:Gracias a la posibilidad de almacenar, compartir y visualizar la informacion en la red, se pueden crear bases de datos que se modifican y observan en tiempo real, lo que es util para cadenas de distribucion22</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(4404, 4450)</w:t>
            </w:r>
          </w:p>
        </w:tc>
      </w:tr>
      <w:tr>
        <w:tc>
          <w:tcPr>
            <w:tcW w:type="dxa" w:w="2835"/>
          </w:tcPr>
          <w:p>
            <w:r>
              <w:t>• Nota 1: HORAS/PF PROMEDIO, hace referencia a las horas a las lineas de codigo escritas</w:t>
            </w:r>
          </w:p>
        </w:tc>
        <w:tc>
          <w:tcPr>
            <w:tcW w:type="dxa" w:w="2835"/>
          </w:tcPr>
          <w:p>
            <w:r>
              <w:t>• Nota 1: HORAS/PF PROMEDIO, hace referencia a las horas a las lineas de codigo escritas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(7370, 7388)</w:t>
            </w:r>
          </w:p>
        </w:tc>
      </w:tr>
      <w:tr>
        <w:tc>
          <w:tcPr>
            <w:tcW w:type="dxa" w:w="2835"/>
          </w:tcPr>
          <w:p>
            <w:r>
              <w:t>-Implementar la tarjeta de identidad digital</w:t>
            </w:r>
          </w:p>
        </w:tc>
        <w:tc>
          <w:tcPr>
            <w:tcW w:type="dxa" w:w="2835"/>
          </w:tcPr>
          <w:p>
            <w:r>
              <w:t>-Implementar la tarjeta de identidad digital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(6254, 6260)</w:t>
            </w:r>
          </w:p>
        </w:tc>
      </w:tr>
      <w:tr>
        <w:tc>
          <w:tcPr>
            <w:tcW w:type="dxa" w:w="2835"/>
          </w:tcPr>
          <w:p>
            <w:r>
              <w:t>Requisitos funcionales base para el desarrollo del Proyecto</w:t>
            </w:r>
          </w:p>
        </w:tc>
        <w:tc>
          <w:tcPr>
            <w:tcW w:type="dxa" w:w="2835"/>
          </w:tcPr>
          <w:p>
            <w:r>
              <w:t>Requisitos funcionales base para el desarrollo del Proyecto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(596, 604)</w:t>
            </w:r>
          </w:p>
        </w:tc>
      </w:tr>
      <w:tr>
        <w:tc>
          <w:tcPr>
            <w:tcW w:type="dxa" w:w="2835"/>
          </w:tcPr>
          <w:p>
            <w:r>
              <w:t>Aunque existen diversas leyes sobre la proteccion de datos que impiden que las empresas compren bases de datos ajenas, la informacion de los usuarios puede ser captada mediante servicios que buscan en internet nombres, direcciones de correo electronico o numeros de telefono siempre y. cuando esten publicados, de forma similar a como funciona un buscador de internet</w:t>
            </w:r>
          </w:p>
        </w:tc>
        <w:tc>
          <w:tcPr>
            <w:tcW w:type="dxa" w:w="2835"/>
          </w:tcPr>
          <w:p>
            <w:r>
              <w:t>Aunque existen diversas leyes sobre la proteccion de datos que impiden que las empresas compren bases de datos ajenas, la informacion de los usuarios puede ser captada mediante servicios que buscan en internet nombres, direcciones de correo electronico o numeros de telefono siempre y. cuando esten publicados, de forma similar a como funciona un buscador de internet</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(864, 924)</w:t>
            </w:r>
          </w:p>
        </w:tc>
      </w:tr>
      <w:tr>
        <w:tc>
          <w:tcPr>
            <w:tcW w:type="dxa" w:w="2835"/>
          </w:tcPr>
          <w:p>
            <w:r>
              <w:t>-Validar la tarjeta de identidad digital</w:t>
            </w:r>
          </w:p>
        </w:tc>
        <w:tc>
          <w:tcPr>
            <w:tcW w:type="dxa" w:w="2835"/>
          </w:tcPr>
          <w:p>
            <w:r>
              <w:t>-Validar la tarjeta de identidad digital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(6260, 6266)</w:t>
            </w:r>
          </w:p>
        </w:tc>
      </w:tr>
      <w:tr>
        <w:tc>
          <w:tcPr>
            <w:tcW w:type="dxa" w:w="2835"/>
          </w:tcPr>
          <w:p>
            <w:r>
              <w:t>8 15/672022 1 Aplicacion de encuesta</w:t>
            </w:r>
          </w:p>
        </w:tc>
        <w:tc>
          <w:tcPr>
            <w:tcW w:type="dxa" w:w="2835"/>
          </w:tcPr>
          <w:p>
            <w:r>
              <w:t>8 15/672022 1 Aplicacion de encuesta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(8028, 8034)</w:t>
            </w:r>
          </w:p>
        </w:tc>
      </w:tr>
      <w:tr>
        <w:tc>
          <w:tcPr>
            <w:tcW w:type="dxa" w:w="2835"/>
          </w:tcPr>
          <w:p>
            <w:r>
              <w:t>GDPR.El GDPR ha sido reconocido en todo el mundo por muchas razones:</w:t>
            </w:r>
          </w:p>
        </w:tc>
        <w:tc>
          <w:tcPr>
            <w:tcW w:type="dxa" w:w="2835"/>
          </w:tcPr>
          <w:p>
            <w:r>
              <w:t>GDPR.El GDPR ha sido reconocido en todo el mundo por muchas razones: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(1638, 1651)</w:t>
            </w:r>
          </w:p>
        </w:tc>
      </w:tr>
      <w:tr>
        <w:tc>
          <w:tcPr>
            <w:tcW w:type="dxa" w:w="2835"/>
          </w:tcPr>
          <w:p>
            <w:r>
              <w:t>RF02 Registro de logros academicos EI Insertar 4</w:t>
            </w:r>
          </w:p>
        </w:tc>
        <w:tc>
          <w:tcPr>
            <w:tcW w:type="dxa" w:w="2835"/>
          </w:tcPr>
          <w:p>
            <w:r>
              <w:t>RF02 Registro de logros academicos EI Insertar 4</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(6593, 6601)</w:t>
            </w:r>
          </w:p>
        </w:tc>
      </w:tr>
      <w:tr>
        <w:tc>
          <w:tcPr>
            <w:tcW w:type="dxa" w:w="2835"/>
          </w:tcPr>
          <w:p>
            <w:r>
              <w:t>• Contratos inteligentes: Esta aplicacion tambien es comun entre la comunidad de las criptomonedas, pero puede emplearse en otras areas</w:t>
            </w:r>
          </w:p>
        </w:tc>
        <w:tc>
          <w:tcPr>
            <w:tcW w:type="dxa" w:w="2835"/>
          </w:tcPr>
          <w:p>
            <w:r>
              <w:t>• Contratos inteligentes: Esta aplicacion tambien es comun entre la comunidad de las criptomonedas, pero puede emplearse en otras areas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(4299, 4321)</w:t>
            </w:r>
          </w:p>
        </w:tc>
      </w:tr>
      <w:tr>
        <w:tc>
          <w:tcPr>
            <w:tcW w:type="dxa" w:w="2835"/>
          </w:tcPr>
          <w:p>
            <w:r>
              <w:t>Dependiendo del caso de uso, esto puede aumentar significativamente la confianza entre los participantes</w:t>
            </w:r>
          </w:p>
        </w:tc>
        <w:tc>
          <w:tcPr>
            <w:tcW w:type="dxa" w:w="2835"/>
          </w:tcPr>
          <w:p>
            <w:r>
              <w:t>Dependiendo del caso de uso, esto puede aumentar significativamente la confianza entre los participantes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(4065, 4080)</w:t>
            </w:r>
          </w:p>
        </w:tc>
      </w:tr>
      <w:tr>
        <w:tc>
          <w:tcPr>
            <w:tcW w:type="dxa" w:w="2835"/>
          </w:tcPr>
          <w:p>
            <w:r>
              <w:t>Existen diferentes empresas con grandes bases de datos con la informacion personal de miles de personas, ellas se encuentran pueden encontrar datos como nombres, apellidos, numeros de telefono, correos electronicos, direcciones fisicas, entre otras informaciones sensibles</w:t>
            </w:r>
          </w:p>
        </w:tc>
        <w:tc>
          <w:tcPr>
            <w:tcW w:type="dxa" w:w="2835"/>
          </w:tcPr>
          <w:p>
            <w:r>
              <w:t>Existen diferentes empresas con grandes bases de datos con la informacion personal de miles de personas, ellas se encuentran pueden encontrar datos como nombres, apellidos, numeros de telefono, correos electronicos, direcciones fisicas, entre otras informaciones sensibles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(740, 782)</w:t>
            </w:r>
          </w:p>
        </w:tc>
      </w:tr>
      <w:tr>
        <w:tc>
          <w:tcPr>
            <w:tcW w:type="dxa" w:w="2835"/>
          </w:tcPr>
          <w:p>
            <w:r>
              <w:t>15 3/8/2022 1 Revision general y correciones Coreccion de estrcutura X</w:t>
            </w:r>
          </w:p>
        </w:tc>
        <w:tc>
          <w:tcPr>
            <w:tcW w:type="dxa" w:w="2835"/>
          </w:tcPr>
          <w:p>
            <w:r>
              <w:t>15 3/8/2022 1 Revision general y correciones Coreccion de estrcutura X</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(8251, 8262)</w:t>
            </w:r>
          </w:p>
        </w:tc>
      </w:tr>
      <w:tr>
        <w:tc>
          <w:tcPr>
            <w:tcW w:type="dxa" w:w="2835"/>
          </w:tcPr>
          <w:p>
            <w:r>
              <w:t>(tokens y credenciales digitales, etc), el emisor registra en esa red descentralizada</w:t>
            </w:r>
          </w:p>
        </w:tc>
        <w:tc>
          <w:tcPr>
            <w:tcW w:type="dxa" w:w="2835"/>
          </w:tcPr>
          <w:p>
            <w:r>
              <w:t>(tokens y credenciales digitales, etc), el emisor registra en esa red descentralizada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(2918, 2934)</w:t>
            </w:r>
          </w:p>
        </w:tc>
      </w:tr>
      <w:tr>
        <w:tc>
          <w:tcPr>
            <w:tcW w:type="dxa" w:w="2835"/>
          </w:tcPr>
          <w:p>
            <w:r>
              <w:t>Transparencia: los sistemas y algoritmos deben ser transparentes</w:t>
            </w:r>
          </w:p>
        </w:tc>
        <w:tc>
          <w:tcPr>
            <w:tcW w:type="dxa" w:w="2835"/>
          </w:tcPr>
          <w:p>
            <w:r>
              <w:t>Transparencia: los sistemas y algoritmos deben ser transparentes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(2811, 2820)</w:t>
            </w:r>
          </w:p>
        </w:tc>
      </w:tr>
      <w:tr>
        <w:tc>
          <w:tcPr>
            <w:tcW w:type="dxa" w:w="2835"/>
          </w:tcPr>
          <w:p>
            <w:r>
              <w:t>Versatilidad:Determina si la aplicacion se ha realizado para facilitar los cambios y para ser utilizada por el usuario</w:t>
            </w:r>
          </w:p>
        </w:tc>
        <w:tc>
          <w:tcPr>
            <w:tcW w:type="dxa" w:w="2835"/>
          </w:tcPr>
          <w:p>
            <w:r>
              <w:t>Versatilidad:Determina si la aplicacion se ha realizado para facilitar los cambios y para ser utilizada por el usuario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(7135, 7155)</w:t>
            </w:r>
          </w:p>
        </w:tc>
      </w:tr>
      <w:tr>
        <w:tc>
          <w:tcPr>
            <w:tcW w:type="dxa" w:w="2835"/>
          </w:tcPr>
          <w:p>
            <w:r>
              <w:t>[3] EUDE, "Eude business school," Sep 2020</w:t>
            </w:r>
          </w:p>
        </w:tc>
        <w:tc>
          <w:tcPr>
            <w:tcW w:type="dxa" w:w="2835"/>
          </w:tcPr>
          <w:p>
            <w:r>
              <w:t>[3] EUDE, "Eude business school," Sep 2020</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(7559, 7572)</w:t>
            </w:r>
          </w:p>
        </w:tc>
      </w:tr>
      <w:tr>
        <w:tc>
          <w:tcPr>
            <w:tcW w:type="dxa" w:w="2835"/>
          </w:tcPr>
          <w:p>
            <w:r>
              <w:t>Algunos de los beneficios de las redes blockchain para el modelo de IAG son los siguientes:</w:t>
            </w:r>
          </w:p>
        </w:tc>
        <w:tc>
          <w:tcPr>
            <w:tcW w:type="dxa" w:w="2835"/>
          </w:tcPr>
          <w:p>
            <w:r>
              <w:t>Algunos de los beneficios de las redes blockchain para el modelo de IAG son los siguientes: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(1787, 1804)</w:t>
            </w:r>
          </w:p>
        </w:tc>
      </w:tr>
      <w:tr>
        <w:tc>
          <w:tcPr>
            <w:tcW w:type="dxa" w:w="2835"/>
          </w:tcPr>
          <w:p>
            <w:r>
              <w:t>Realizar Diagrama de Robustez: es un hibrido entre un Diagrama de Clases y un Diagrama de</w:t>
            </w:r>
          </w:p>
        </w:tc>
        <w:tc>
          <w:tcPr>
            <w:tcW w:type="dxa" w:w="2835"/>
          </w:tcPr>
          <w:p>
            <w:r>
              <w:t>Realizar Diagrama de Robustez: es un hibrido entre un Diagrama de Clases y un Diagrama de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(5404, 5421)</w:t>
            </w:r>
          </w:p>
        </w:tc>
      </w:tr>
      <w:tr>
        <w:tc>
          <w:tcPr>
            <w:tcW w:type="dxa" w:w="2835"/>
          </w:tcPr>
          <w:p>
            <w:r>
              <w:t>Tasas de transaccion rapidas: tendra una puntuacion de 5 si el volumen de transacciones es suficientemente alto como para requerir un esfuerzo de desarrollo especial para conseguir la productividad deseada</w:t>
            </w:r>
          </w:p>
        </w:tc>
        <w:tc>
          <w:tcPr>
            <w:tcW w:type="dxa" w:w="2835"/>
          </w:tcPr>
          <w:p>
            <w:r>
              <w:t>Tasas de transaccion rapidas: tendra una puntuacion de 5 si el volumen de transacciones es suficientemente alto como para requerir un esfuerzo de desarrollo especial para conseguir la productividad deseada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(6873, 6904)</w:t>
            </w:r>
          </w:p>
        </w:tc>
      </w:tr>
      <w:tr>
        <w:tc>
          <w:tcPr>
            <w:tcW w:type="dxa" w:w="2835"/>
          </w:tcPr>
          <w:p>
            <w:r>
              <w:t>Estos registros descentralizados en los que se va registrando cada movimiento son tambien inmutables de manera que, si bien es posible modificar o actualizar informacion como el estado de una credencial digital siempre quedara constancia de la alteracion,</w:t>
            </w:r>
          </w:p>
        </w:tc>
        <w:tc>
          <w:tcPr>
            <w:tcW w:type="dxa" w:w="2835"/>
          </w:tcPr>
          <w:p>
            <w:r>
              <w:t>Estos registros descentralizados en los que se va registrando cada movimiento son tambien inmutables de manera que, si bien es posible modificar o actualizar informacion como el estado de una credencial digital siempre quedara constancia de la alteracion,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(2992, 3032)</w:t>
            </w:r>
          </w:p>
        </w:tc>
      </w:tr>
      <w:tr>
        <w:tc>
          <w:tcPr>
            <w:tcW w:type="dxa" w:w="2835"/>
          </w:tcPr>
          <w:p>
            <w:r>
              <w:t>Control: los usuarios deben poder controlar sus identidades</w:t>
            </w:r>
          </w:p>
        </w:tc>
        <w:tc>
          <w:tcPr>
            <w:tcW w:type="dxa" w:w="2835"/>
          </w:tcPr>
          <w:p>
            <w:r>
              <w:t>Control: los usuarios deben poder controlar sus identidades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(2738, 2747)</w:t>
            </w:r>
          </w:p>
        </w:tc>
      </w:tr>
      <w:tr>
        <w:tc>
          <w:tcPr>
            <w:tcW w:type="dxa" w:w="2835"/>
          </w:tcPr>
          <w:p>
            <w:r>
              <w:t>En realidad, con la arquitectura Hyperledger</w:t>
            </w:r>
          </w:p>
        </w:tc>
        <w:tc>
          <w:tcPr>
            <w:tcW w:type="dxa" w:w="2835"/>
          </w:tcPr>
          <w:p>
            <w:r>
              <w:t>En realidad, con la arquitectura Hyperledger</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(4584, 4591)</w:t>
            </w:r>
          </w:p>
        </w:tc>
      </w:tr>
      <w:tr>
        <w:tc>
          <w:tcPr>
            <w:tcW w:type="dxa" w:w="2835"/>
          </w:tcPr>
          <w:p>
            <w:r>
              <w:t>(propiedad intelectual, patentes, derechos de autor, marcas)</w:t>
            </w:r>
          </w:p>
        </w:tc>
        <w:tc>
          <w:tcPr>
            <w:tcW w:type="dxa" w:w="2835"/>
          </w:tcPr>
          <w:p>
            <w:r>
              <w:t>(propiedad intelectual, patentes, derechos de autor, marcas)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(3149, 3161)</w:t>
            </w:r>
          </w:p>
        </w:tc>
      </w:tr>
      <w:tr>
        <w:tc>
          <w:tcPr>
            <w:tcW w:type="dxa" w:w="2835"/>
          </w:tcPr>
          <w:p>
            <w:r>
              <w:t>GDPR Reglamento General de Proteccion de Datos</w:t>
            </w:r>
          </w:p>
        </w:tc>
        <w:tc>
          <w:tcPr>
            <w:tcW w:type="dxa" w:w="2835"/>
          </w:tcPr>
          <w:p>
            <w:r>
              <w:t>GDPR Reglamento General de Proteccion de Datos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(7870, 7877)</w:t>
            </w:r>
          </w:p>
        </w:tc>
      </w:tr>
      <w:tr>
        <w:tc>
          <w:tcPr>
            <w:tcW w:type="dxa" w:w="2835"/>
          </w:tcPr>
          <w:p>
            <w:r>
              <w:t>-Identificar la herramienta de despliegue Informe de despliegue,</w:t>
            </w:r>
          </w:p>
        </w:tc>
        <w:tc>
          <w:tcPr>
            <w:tcW w:type="dxa" w:w="2835"/>
          </w:tcPr>
          <w:p>
            <w:r>
              <w:t>-Identificar la herramienta de despliegue Informe de despliegue,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(6286, 6295)</w:t>
            </w:r>
          </w:p>
        </w:tc>
      </w:tr>
      <w:tr>
        <w:tc>
          <w:tcPr>
            <w:tcW w:type="dxa" w:w="2835"/>
          </w:tcPr>
          <w:p>
            <w:r>
              <w:t>Entrada de datos en linea: tendra una puntuacion de 0 si son interactivas menos del 15 por ciento de las transacciones, y tendra una puntuacion de 5 si mas del 50 por ciento de las transacciones son interactivas</w:t>
            </w:r>
          </w:p>
        </w:tc>
        <w:tc>
          <w:tcPr>
            <w:tcW w:type="dxa" w:w="2835"/>
          </w:tcPr>
          <w:p>
            <w:r>
              <w:t>Entrada de datos en linea: tendra una puntuacion de 0 si son interactivas menos del 15 por ciento de las transacciones, y tendra una puntuacion de 5 si mas del 50 por ciento de las transacciones son interactivas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(6905, 6945)</w:t>
            </w:r>
          </w:p>
        </w:tc>
      </w:tr>
      <w:tr>
        <w:tc>
          <w:tcPr>
            <w:tcW w:type="dxa" w:w="2835"/>
          </w:tcPr>
          <w:p>
            <w:r>
              <w:t>[10] H. Anwar, "Why hyperledger indy is important for digital identities?," Jan 2020</w:t>
            </w:r>
          </w:p>
        </w:tc>
        <w:tc>
          <w:tcPr>
            <w:tcW w:type="dxa" w:w="2835"/>
          </w:tcPr>
          <w:p>
            <w:r>
              <w:t>[10] H. Anwar, "Why hyperledger indy is important for digital identities?," Jan 2020</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(7686, 7706)</w:t>
            </w:r>
          </w:p>
        </w:tc>
      </w:tr>
      <w:tr>
        <w:tc>
          <w:tcPr>
            <w:tcW w:type="dxa" w:w="2835"/>
          </w:tcPr>
          <w:p>
            <w:r>
              <w:t>La IAG permite a las personas interactuar en el mundo digital con la misma libertad y capacidad de confianza que en el mundo fisico</w:t>
            </w:r>
          </w:p>
        </w:tc>
        <w:tc>
          <w:tcPr>
            <w:tcW w:type="dxa" w:w="2835"/>
          </w:tcPr>
          <w:p>
            <w:r>
              <w:t>La IAG permite a las personas interactuar en el mundo digital con la misma libertad y capacidad de confianza que en el mundo fisico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(2677, 2701)</w:t>
            </w:r>
          </w:p>
        </w:tc>
      </w:tr>
      <w:tr>
        <w:tc>
          <w:tcPr>
            <w:tcW w:type="dxa" w:w="2835"/>
          </w:tcPr>
          <w:p>
            <w:r>
              <w:t>Se debe terminar el modelo estatico, añadiendo los detalles del diseño en el diagrama de clases y. verificar si el diseño satisface todos los requisitos identificados</w:t>
            </w:r>
          </w:p>
        </w:tc>
        <w:tc>
          <w:tcPr>
            <w:tcW w:type="dxa" w:w="2835"/>
          </w:tcPr>
          <w:p>
            <w:r>
              <w:t>Se debe terminar el modelo estatico, añadiendo los detalles del diseño en el diagrama de clases y. verificar si el diseño satisface todos los requisitos identificados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(5580, 5607)</w:t>
            </w:r>
          </w:p>
        </w:tc>
      </w:tr>
      <w:tr>
        <w:tc>
          <w:tcPr>
            <w:tcW w:type="dxa" w:w="2835"/>
          </w:tcPr>
          <w:p>
            <w:r>
              <w:t>Verificar la tarjeta de identidad digital</w:t>
            </w:r>
          </w:p>
        </w:tc>
        <w:tc>
          <w:tcPr>
            <w:tcW w:type="dxa" w:w="2835"/>
          </w:tcPr>
          <w:p>
            <w:r>
              <w:t>Verificar la tarjeta de identidad digital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(6497, 6503)</w:t>
            </w:r>
          </w:p>
        </w:tc>
      </w:tr>
      <w:tr>
        <w:tc>
          <w:tcPr>
            <w:tcW w:type="dxa" w:w="2835"/>
          </w:tcPr>
          <w:p>
            <w:r>
              <w:t>RF01 Registro de usuario EI Insertar 4</w:t>
            </w:r>
          </w:p>
        </w:tc>
        <w:tc>
          <w:tcPr>
            <w:tcW w:type="dxa" w:w="2835"/>
          </w:tcPr>
          <w:p>
            <w:r>
              <w:t>RF01 Registro de usuario EI Insertar 4</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(6586, 6593)</w:t>
            </w:r>
          </w:p>
        </w:tc>
      </w:tr>
      <w:tr>
        <w:tc>
          <w:tcPr>
            <w:tcW w:type="dxa" w:w="2835"/>
          </w:tcPr>
          <w:p>
            <w:r>
              <w:t>Facilita el reconocimiento de objetos y hace mas sencilla la lectura del sistema</w:t>
            </w:r>
          </w:p>
        </w:tc>
        <w:tc>
          <w:tcPr>
            <w:tcW w:type="dxa" w:w="2835"/>
          </w:tcPr>
          <w:p>
            <w:r>
              <w:t>Facilita el reconocimiento de objetos y hace mas sencilla la lectura del sistema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(5440, 5453)</w:t>
            </w:r>
          </w:p>
        </w:tc>
      </w:tr>
      <w:tr>
        <w:tc>
          <w:tcPr>
            <w:tcW w:type="dxa" w:w="2835"/>
          </w:tcPr>
          <w:p>
            <w:r>
              <w:t>Esto evita que alguien malintencionado modifique la cadena y crea un libro mayor distribuido de transacciones en la que usted y otros miembros de la red pueden confiar</w:t>
            </w:r>
          </w:p>
        </w:tc>
        <w:tc>
          <w:tcPr>
            <w:tcW w:type="dxa" w:w="2835"/>
          </w:tcPr>
          <w:p>
            <w:r>
              <w:t>Esto evita que alguien malintencionado modifique la cadena y crea un libro mayor distribuido de transacciones en la que usted y otros miembros de la red pueden confiar</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(3675, 3703)</w:t>
            </w:r>
          </w:p>
        </w:tc>
      </w:tr>
      <w:tr>
        <w:tc>
          <w:tcPr>
            <w:tcW w:type="dxa" w:w="2835"/>
          </w:tcPr>
          <w:p>
            <w:r>
              <w:t>• Redes de blockchain autorizadas: Las empresas que establecen una red privada de blockchain generalmente lo haran en una red de blockchain autorizada</w:t>
            </w:r>
          </w:p>
        </w:tc>
        <w:tc>
          <w:tcPr>
            <w:tcW w:type="dxa" w:w="2835"/>
          </w:tcPr>
          <w:p>
            <w:r>
              <w:t>• Redes de blockchain autorizadas: Las empresas que establecen una red privada de blockchain generalmente lo haran en una red de blockchain autorizada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(4101, 4125)</w:t>
            </w:r>
          </w:p>
        </w:tc>
      </w:tr>
      <w:tr>
        <w:tc>
          <w:tcPr>
            <w:tcW w:type="dxa" w:w="2835"/>
          </w:tcPr>
          <w:p>
            <w:r>
              <w:t>Cada bloque esta conectado al bloque anterior y al bloque posterior:</w:t>
            </w:r>
          </w:p>
        </w:tc>
        <w:tc>
          <w:tcPr>
            <w:tcW w:type="dxa" w:w="2835"/>
          </w:tcPr>
          <w:p>
            <w:r>
              <w:t>Cada bloque esta conectado al bloque anterior y al bloque posterior:</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(3552, 3564)</w:t>
            </w:r>
          </w:p>
        </w:tc>
      </w:tr>
      <w:tr>
        <w:tc>
          <w:tcPr>
            <w:tcW w:type="dxa" w:w="2835"/>
          </w:tcPr>
          <w:p>
            <w:r>
              <w:t>Objetivos de rendimiento: tendran una puntuacion de 0 si el rendimiento de la aplicacion no es relevante, o por el contrario la puntuacion sera 5 si es un factor critico</w:t>
            </w:r>
          </w:p>
        </w:tc>
        <w:tc>
          <w:tcPr>
            <w:tcW w:type="dxa" w:w="2835"/>
          </w:tcPr>
          <w:p>
            <w:r>
              <w:t>• Objetivos de rendimiento: Tendran una puntuacion de 0 si el rendimiento de la aplicacion no es relevante, o por el contrario la puntuacion sera 5 si es un factor critico</w:t>
            </w:r>
          </w:p>
        </w:tc>
        <w:tc>
          <w:tcPr>
            <w:tcW w:type="dxa" w:w="1967"/>
          </w:tcPr>
          <w:p/>
          <w:p>
            <w:r>
              <w:rPr>
                <w:color w:val="000000" w:themeColor="hyperlink"/>
                <w:u w:val="single"/>
              </w:rPr>
              <w:hyperlink r:id="rId10">
                <w:r>
                  <w:rPr/>
                  <w:t>Anteproyecto_Trabajo_de_Titulacion_Carlos_Ordoñez.pdf</w:t>
                </w:r>
              </w:hyperlink>
            </w:r>
          </w:p>
        </w:tc>
        <w:tc>
          <w:tcPr>
            <w:tcW w:type="dxa" w:w="1219"/>
          </w:tcPr>
          <w:p>
            <w:r>
              <w:t>(4944, 4977)</w:t>
            </w:r>
          </w:p>
        </w:tc>
      </w:tr>
      <w:tr>
        <w:tc>
          <w:tcPr>
            <w:tcW w:type="dxa" w:w="2835"/>
          </w:tcPr>
          <w:p>
            <w:r>
              <w:t>Un ejemplo de esto es bitcoin, ya que cada transaccion de esta moneda queda registrada en la red, como si fuera un libro mayor</w:t>
            </w:r>
          </w:p>
        </w:tc>
        <w:tc>
          <w:tcPr>
            <w:tcW w:type="dxa" w:w="2835"/>
          </w:tcPr>
          <w:p>
            <w:r>
              <w:t>Un ejemplo de esto es bitcoin, ya que cada transaccion de esta moneda queda registrada en la red, como si fuera un libro mayor</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(4273, 4299)</w:t>
            </w:r>
          </w:p>
        </w:tc>
      </w:tr>
      <w:tr>
        <w:tc>
          <w:tcPr>
            <w:tcW w:type="dxa" w:w="2835"/>
          </w:tcPr>
          <w:p>
            <w:r>
              <w:t>Propuesta de identidad digital academica auto-gestionada mediante tecnologia Blockchain para la Universidad Nacional de</w:t>
            </w:r>
          </w:p>
        </w:tc>
        <w:tc>
          <w:tcPr>
            <w:tcW w:type="dxa" w:w="2835"/>
          </w:tcPr>
          <w:p>
            <w:r>
              <w:t>Propuesta de identidad digital academica auto-gestionada mediante tecnologia Blockchain para la Universidad Nacional de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(31, 45)</w:t>
            </w:r>
          </w:p>
        </w:tc>
      </w:tr>
      <w:tr>
        <w:tc>
          <w:tcPr>
            <w:tcW w:type="dxa" w:w="2835"/>
          </w:tcPr>
          <w:p>
            <w:r>
              <w:t>Una red privada de blockchain se puede ejecutar detras de un firewall corporativo e incluso se puede alojar de forma local</w:t>
            </w:r>
          </w:p>
        </w:tc>
        <w:tc>
          <w:tcPr>
            <w:tcW w:type="dxa" w:w="2835"/>
          </w:tcPr>
          <w:p>
            <w:r>
              <w:t>Una red privada de blockchain se puede ejecutar detras de un firewall corporativo e incluso se puede alojar de forma local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(4080, 4101)</w:t>
            </w:r>
          </w:p>
        </w:tc>
      </w:tr>
      <w:tr>
        <w:tc>
          <w:tcPr>
            <w:tcW w:type="dxa" w:w="2835"/>
          </w:tcPr>
          <w:p>
            <w:r>
              <w:t>Ademas, con la llegada del IoT, la cantidad de transacciones ha crecido exponencialmente</w:t>
            </w:r>
          </w:p>
        </w:tc>
        <w:tc>
          <w:tcPr>
            <w:tcW w:type="dxa" w:w="2835"/>
          </w:tcPr>
          <w:p>
            <w:r>
              <w:t>Ademas, con la llegada del IoT, la cantidad de transacciones ha crecido exponencialmente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(3745, 3760)</w:t>
            </w:r>
          </w:p>
        </w:tc>
      </w:tr>
      <w:tr>
        <w:tc>
          <w:tcPr>
            <w:tcW w:type="dxa" w:w="2835"/>
          </w:tcPr>
          <w:p>
            <w:r>
              <w:t>Una vez calculado lo anterior expuesto, para obtener los Puntos de Funcion concretos se aplica la siguiente formula:</w:t>
            </w:r>
          </w:p>
        </w:tc>
        <w:tc>
          <w:tcPr>
            <w:tcW w:type="dxa" w:w="2835"/>
          </w:tcPr>
          <w:p>
            <w:r>
              <w:t>Una vez calculado lo anterior expuesto, para obtener los Puntos de Funcion concretos se aplica la siguiente formula: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(7255, 7275)</w:t>
            </w:r>
          </w:p>
        </w:tc>
      </w:tr>
      <w:tr>
        <w:tc>
          <w:tcPr>
            <w:tcW w:type="dxa" w:w="2835"/>
          </w:tcPr>
          <w:p>
            <w:r>
              <w:t>16 10/8/2022 1 Revision general Mejorar los anexos</w:t>
            </w:r>
          </w:p>
        </w:tc>
        <w:tc>
          <w:tcPr>
            <w:tcW w:type="dxa" w:w="2835"/>
          </w:tcPr>
          <w:p>
            <w:r>
              <w:t>16 10/8/2022 1 Revision general Mejorar los anexos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(8262, 8270)</w:t>
            </w:r>
          </w:p>
        </w:tc>
      </w:tr>
      <w:tr>
        <w:tc>
          <w:tcPr>
            <w:tcW w:type="dxa" w:w="2835"/>
          </w:tcPr>
          <w:p>
            <w:r>
              <w:t>Tiempo empleado en la tutoria (horas)</w:t>
            </w:r>
          </w:p>
        </w:tc>
        <w:tc>
          <w:tcPr>
            <w:tcW w:type="dxa" w:w="2835"/>
          </w:tcPr>
          <w:p>
            <w:r>
              <w:t>Tiempo empleado en la tutoria (horas)</w:t>
            </w:r>
          </w:p>
        </w:tc>
        <w:tc>
          <w:tcPr>
            <w:tcW w:type="dxa" w:w="1967"/>
          </w:tcPr>
          <w:p/>
          <w:p>
            <w:r>
              <w:rPr>
                <w:color w:val="000000" w:themeColor="hyperlink"/>
                <w:u w:val="single"/>
              </w:rPr>
              <w:hyperlink r:id="rId11">
                <w:r>
                  <w:rPr/>
                  <w:t>Proyecto_de_Integracion_Curricular_Beiker_Santorum.pdf</w:t>
                </w:r>
              </w:hyperlink>
            </w:r>
          </w:p>
        </w:tc>
        <w:tc>
          <w:tcPr>
            <w:tcW w:type="dxa" w:w="1219"/>
          </w:tcPr>
          <w:p>
            <w:r>
              <w:t>(7261, 7269)</w:t>
            </w:r>
          </w:p>
        </w:tc>
      </w:tr>
      <w:tr>
        <w:tc>
          <w:tcPr>
            <w:tcW w:type="dxa" w:w="2835"/>
          </w:tcPr>
          <w:p>
            <w:r>
              <w:t>Tabla 7.2: Puntos de funcion sin ajustar</w:t>
            </w:r>
          </w:p>
        </w:tc>
        <w:tc>
          <w:tcPr>
            <w:tcW w:type="dxa" w:w="2835"/>
          </w:tcPr>
          <w:p>
            <w:r>
              <w:t>Tabla 7.2: Puntos Funcion sin ajustar</w:t>
            </w:r>
          </w:p>
        </w:tc>
        <w:tc>
          <w:tcPr>
            <w:tcW w:type="dxa" w:w="1967"/>
          </w:tcPr>
          <w:p/>
          <w:p>
            <w:r>
              <w:rPr>
                <w:color w:val="000000" w:themeColor="hyperlink"/>
                <w:u w:val="single"/>
              </w:rPr>
              <w:hyperlink r:id="rId12">
                <w:r>
                  <w:rPr/>
                  <w:t>Ante_proyecto_del_Trabajo_de_Titulación_Jessica_Guazha-signed-signed-signed.pdf</w:t>
                </w:r>
              </w:hyperlink>
            </w:r>
          </w:p>
        </w:tc>
        <w:tc>
          <w:tcPr>
            <w:tcW w:type="dxa" w:w="1219"/>
          </w:tcPr>
          <w:p>
            <w:r>
              <w:t>(6067, 6074)</w:t>
            </w:r>
          </w:p>
        </w:tc>
      </w:tr>
      <w:tr>
        <w:tc>
          <w:tcPr>
            <w:tcW w:type="dxa" w:w="2835"/>
          </w:tcPr>
          <w:p>
            <w:r>
              <w:t>Asignacion de tema y material de consulta</w:t>
            </w:r>
          </w:p>
        </w:tc>
        <w:tc>
          <w:tcPr>
            <w:tcW w:type="dxa" w:w="2835"/>
          </w:tcPr>
          <w:p>
            <w:r>
              <w:t>Asignacion de tema y material de consulta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(7928, 7935)</w:t>
            </w:r>
          </w:p>
        </w:tc>
      </w:tr>
      <w:tr>
        <w:tc>
          <w:tcPr>
            <w:tcW w:type="dxa" w:w="2835"/>
          </w:tcPr>
          <w:p>
            <w:r>
              <w:t>En un mundo que se esta volviendo mas digital cada dia, unos sistemas de gestion de identidad digital robustos, utiles y escalables son necesarios para permitir la identificacion y autenticacion electronica, de manera que podamos saber con quien estamos interactuando y tengamos el control de nuestros datos pudiendo decidir en todo momento con quien, como y con que fin los compartimos</w:t>
            </w:r>
          </w:p>
        </w:tc>
        <w:tc>
          <w:tcPr>
            <w:tcW w:type="dxa" w:w="2835"/>
          </w:tcPr>
          <w:p>
            <w:r>
              <w:t>En un mundo que se esta volviendo mas digital cada dia, unos sistemas de gestion de identidad digital robustos, utiles y escalables son necesarios para permitir la identificacion y autenticacion electronica, de manera que podamos saber con quien estamos interactuando y tengamos el control de nuestros datos pudiendo decidir en todo momento con quien, como y con que fin los compartimos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(2573, 2638)</w:t>
            </w:r>
          </w:p>
        </w:tc>
      </w:tr>
      <w:tr>
        <w:tc>
          <w:tcPr>
            <w:tcW w:type="dxa" w:w="2835"/>
          </w:tcPr>
          <w:p>
            <w:r>
              <w:t>Facilidad de instalacion: un valor de 5 denota que la instalacion del sistema es tan importante que requiere un esfuerzo especial para desarrollar el software necesario para realizarla</w:t>
            </w:r>
          </w:p>
        </w:tc>
        <w:tc>
          <w:tcPr>
            <w:tcW w:type="dxa" w:w="2835"/>
          </w:tcPr>
          <w:p>
            <w:r>
              <w:t>Facilidad de instalacion: un valor de 5 denota que la instalacion del sistema es tan importante que requiere un esfuerzo especial para desarrollar el software necesario para realizarla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(7062, 7091)</w:t>
            </w:r>
          </w:p>
        </w:tc>
      </w:tr>
      <w:tr>
        <w:tc>
          <w:tcPr>
            <w:tcW w:type="dxa" w:w="2835"/>
          </w:tcPr>
          <w:p>
            <w:r>
              <w:t>La identidad auto-gestionada (IAG) es un termino utilizado para describir el movimiento digital que reconoce que un individuo debe poseer y controlar su identidad sin la intervencion de las autoridades administrativas</w:t>
            </w:r>
          </w:p>
        </w:tc>
        <w:tc>
          <w:tcPr>
            <w:tcW w:type="dxa" w:w="2835"/>
          </w:tcPr>
          <w:p>
            <w:r>
              <w:t>La identidad auto-gestionada (IAG) es un termino utilizado para describir el movimiento digital que reconoce que un individuo debe poseer y controlar su identidad sin la intervencion de las autoridades administrativas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(2644, 2677)</w:t>
            </w:r>
          </w:p>
        </w:tc>
      </w:tr>
      <w:tr>
        <w:tc>
          <w:tcPr>
            <w:tcW w:type="dxa" w:w="2835"/>
          </w:tcPr>
          <w:p>
            <w:r>
              <w:t>Revision y correccion del marco teorico</w:t>
            </w:r>
          </w:p>
        </w:tc>
        <w:tc>
          <w:tcPr>
            <w:tcW w:type="dxa" w:w="2835"/>
          </w:tcPr>
          <w:p>
            <w:r>
              <w:t>Revision y correccion del marco teorico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(8218, 8224)</w:t>
            </w:r>
          </w:p>
        </w:tc>
      </w:tr>
      <w:tr>
        <w:tc>
          <w:tcPr>
            <w:tcW w:type="dxa" w:w="2835"/>
          </w:tcPr>
          <w:p>
            <w:r>
              <w:t>¿Como asegurar una identidad auto-gestionada para los usuarios de la</w:t>
            </w:r>
          </w:p>
        </w:tc>
        <w:tc>
          <w:tcPr>
            <w:tcW w:type="dxa" w:w="2835"/>
          </w:tcPr>
          <w:p>
            <w:r>
              <w:t>¿Como asegurar una identidad auto-gestionada para los usuarios de la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(1437, 1447)</w:t>
            </w:r>
          </w:p>
        </w:tc>
      </w:tr>
      <w:tr>
        <w:tc>
          <w:tcPr>
            <w:tcW w:type="dxa" w:w="2835"/>
          </w:tcPr>
          <w:p>
            <w:r>
              <w:t>Añadir los temas en base a los objetivos, temas relevantes</w:t>
            </w:r>
          </w:p>
        </w:tc>
        <w:tc>
          <w:tcPr>
            <w:tcW w:type="dxa" w:w="2835"/>
          </w:tcPr>
          <w:p>
            <w:r>
              <w:t>Añadir los temas en base a los objetivos, temas relevantes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(8224, 8235)</w:t>
            </w:r>
          </w:p>
        </w:tc>
      </w:tr>
      <w:tr>
        <w:tc>
          <w:tcPr>
            <w:tcW w:type="dxa" w:w="2835"/>
          </w:tcPr>
          <w:p>
            <w:r>
              <w:t>• Libro distribuido especialmente diseñado para la identidad descentralizada</w:t>
            </w:r>
          </w:p>
        </w:tc>
        <w:tc>
          <w:tcPr>
            <w:tcW w:type="dxa" w:w="2835"/>
          </w:tcPr>
          <w:p>
            <w:r>
              <w:t>• Libro distribuido especialmente diseñado para la identidad descentralizada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(4642, 4651)</w:t>
            </w:r>
          </w:p>
        </w:tc>
      </w:tr>
      <w:tr>
        <w:tc>
          <w:tcPr>
            <w:tcW w:type="dxa" w:w="2835"/>
          </w:tcPr>
          <w:p>
            <w:r>
              <w:t>Proporciona herramientas, librerias y componentes reutilizables que permiten proporcionar identidades digitales basadas en Blockchain y otros libros distribuidos para que sean interoperables entre dominios administrativos y aplicaciones</w:t>
            </w:r>
          </w:p>
        </w:tc>
        <w:tc>
          <w:tcPr>
            <w:tcW w:type="dxa" w:w="2835"/>
          </w:tcPr>
          <w:p>
            <w:r>
              <w:t>Proporciona herramientas, librerias y componentes reutilizables que permiten proporcionar identidades digitales basadas en Blockchain y otros libros distribuidos para que sean interoperables entre dominios administrativos y aplicaciones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(4609, 4637)</w:t>
            </w:r>
          </w:p>
        </w:tc>
      </w:tr>
      <w:tr>
        <w:tc>
          <w:tcPr>
            <w:tcW w:type="dxa" w:w="2835"/>
          </w:tcPr>
          <w:p>
            <w:r>
              <w:t>A continuacion se muestra la Encuesta, y sus Resultados, aplicada a la poblacion de la Universidad Nacional de Loja</w:t>
            </w:r>
          </w:p>
        </w:tc>
        <w:tc>
          <w:tcPr>
            <w:tcW w:type="dxa" w:w="2835"/>
          </w:tcPr>
          <w:p>
            <w:r>
              <w:t>A continuacion se muestra la Encuesta, y sus Resultados, aplicada a la poblacion de la Universidad Nacional de Loja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(7887, 7908)</w:t>
            </w:r>
          </w:p>
        </w:tc>
      </w:tr>
      <w:tr>
        <w:tc>
          <w:tcPr>
            <w:tcW w:type="dxa" w:w="2835"/>
          </w:tcPr>
          <w:p>
            <w:r>
              <w:t>Propuesta de identidad digital academica auto-gestionada mediante tecnologia Blockchain para la Universidad Nacional de</w:t>
            </w:r>
          </w:p>
        </w:tc>
        <w:tc>
          <w:tcPr>
            <w:tcW w:type="dxa" w:w="2835"/>
          </w:tcPr>
          <w:p>
            <w:r>
              <w:t>Propuesta de identidad digital academica auto-gestionada mediante tecnologia Blockchain para la Universidad Nacional de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(31, 45)</w:t>
            </w:r>
          </w:p>
        </w:tc>
      </w:tr>
      <w:tr>
        <w:tc>
          <w:tcPr>
            <w:tcW w:type="dxa" w:w="2835"/>
          </w:tcPr>
          <w:p>
            <w:r>
              <w:t>Blockchain es un libro mayor compartido e inmutable que facilita el proceso de registro de transacciones y de seguimiento de activos en una red de negocios</w:t>
            </w:r>
          </w:p>
        </w:tc>
        <w:tc>
          <w:tcPr>
            <w:tcW w:type="dxa" w:w="2835"/>
          </w:tcPr>
          <w:p>
            <w:r>
              <w:t>Blockchain es un libro mayor compartido e inmutable que facilita el proceso de registro de transacciones y de seguimiento de activos en una red de negocios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(3103, 3129)</w:t>
            </w:r>
          </w:p>
        </w:tc>
      </w:tr>
      <w:tr>
        <w:tc>
          <w:tcPr>
            <w:tcW w:type="dxa" w:w="2835"/>
          </w:tcPr>
          <w:p>
            <w:r>
              <w:t>[16] T. Betancur, "Modelo de administracion de identidad digital (idm) sobre blockchain para la mitigacion del riesgo por suplantacion en sistemas e-banking,"</w:t>
            </w:r>
          </w:p>
        </w:tc>
        <w:tc>
          <w:tcPr>
            <w:tcW w:type="dxa" w:w="2835"/>
          </w:tcPr>
          <w:p>
            <w:r>
              <w:t>[16] T. Betancur, "Modelo de administracion de identidad digital (idm) sobre blockchain para la mitigacion del riesgo por suplantacion en sistemas e-banking,"</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(7828, 7858)</w:t>
            </w:r>
          </w:p>
        </w:tc>
      </w:tr>
      <w:tr>
        <w:tc>
          <w:tcPr>
            <w:tcW w:type="dxa" w:w="2835"/>
          </w:tcPr>
          <w:p>
            <w:r>
              <w:t>A continuacion, en la Tabla 4.1 se muestra los trabajos relacionados:</w:t>
            </w:r>
          </w:p>
        </w:tc>
        <w:tc>
          <w:tcPr>
            <w:tcW w:type="dxa" w:w="2835"/>
          </w:tcPr>
          <w:p>
            <w:r>
              <w:t>A continuacion, en la Tabla 4.1 se muestra los trabajos relacionados: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(5772, 5785)</w:t>
            </w:r>
          </w:p>
        </w:tc>
      </w:tr>
      <w:tr>
        <w:tc>
          <w:tcPr>
            <w:tcW w:type="dxa" w:w="2835"/>
          </w:tcPr>
          <w:p>
            <w:r>
              <w:t>Asi como escribir y generar el codigo</w:t>
            </w:r>
          </w:p>
        </w:tc>
        <w:tc>
          <w:tcPr>
            <w:tcW w:type="dxa" w:w="2835"/>
          </w:tcPr>
          <w:p>
            <w:r>
              <w:t>Asi como escribir y generar el codigo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(5659, 5666)</w:t>
            </w:r>
          </w:p>
        </w:tc>
      </w:tr>
      <w:tr>
        <w:tc>
          <w:tcPr>
            <w:tcW w:type="dxa" w:w="2835"/>
          </w:tcPr>
          <w:p>
            <w:r>
              <w:t>URL del Proyecto de Integracion Curricular</w:t>
            </w:r>
          </w:p>
        </w:tc>
        <w:tc>
          <w:tcPr>
            <w:tcW w:type="dxa" w:w="2835"/>
          </w:tcPr>
          <w:p>
            <w:r>
              <w:t>URL Proyecto de Integracion Curricular</w:t>
            </w:r>
          </w:p>
        </w:tc>
        <w:tc>
          <w:tcPr>
            <w:tcW w:type="dxa" w:w="1967"/>
          </w:tcPr>
          <w:p/>
          <w:p>
            <w:r>
              <w:rPr>
                <w:color w:val="000000" w:themeColor="hyperlink"/>
                <w:u w:val="single"/>
              </w:rPr>
              <w:hyperlink r:id="rId12">
                <w:r>
                  <w:rPr/>
                  <w:t>Ante_proyecto_del_Trabajo_de_Titulación_Jessica_Guazha-signed-signed-signed.pdf</w:t>
                </w:r>
              </w:hyperlink>
            </w:r>
          </w:p>
        </w:tc>
        <w:tc>
          <w:tcPr>
            <w:tcW w:type="dxa" w:w="1219"/>
          </w:tcPr>
          <w:p>
            <w:r>
              <w:t>(8003, 8008)</w:t>
            </w:r>
          </w:p>
        </w:tc>
      </w:tr>
      <w:tr>
        <w:tc>
          <w:tcPr>
            <w:tcW w:type="dxa" w:w="2835"/>
          </w:tcPr>
          <w:p>
            <w:r>
              <w:t>Por lo tanto, se plantea seguir el siguiente cronograma descrito en la</w:t>
            </w:r>
          </w:p>
        </w:tc>
        <w:tc>
          <w:tcPr>
            <w:tcW w:type="dxa" w:w="2835"/>
          </w:tcPr>
          <w:p>
            <w:r>
              <w:t>Por lo tanto, se plantea seguir el siguiente cronograma descrito en la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(6384, 6397)</w:t>
            </w:r>
          </w:p>
        </w:tc>
      </w:tr>
      <w:tr>
        <w:tc>
          <w:tcPr>
            <w:tcW w:type="dxa" w:w="2835"/>
          </w:tcPr>
          <w:p>
            <w:r>
              <w:t>Para ello la muestra acepto la idea de disponer de una billetera digital (Digital Wallet) con la cual poder proporcionar informacion segun sea necesario, y que tambien servira para acumular sus logros academicos con una perfecta validez</w:t>
            </w:r>
          </w:p>
        </w:tc>
        <w:tc>
          <w:tcPr>
            <w:tcW w:type="dxa" w:w="2835"/>
          </w:tcPr>
          <w:p>
            <w:r>
              <w:t>Para ello la muestra acepto la idea de disponer de una billetera digital (Digital Wallet) con la cual poder proporcionar informacion segun sea necesario, y que tambien servira para acumular sus logros academicos con una perfecta validez</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(1293, 1333)</w:t>
            </w:r>
          </w:p>
        </w:tc>
      </w:tr>
      <w:tr>
        <w:tc>
          <w:tcPr>
            <w:tcW w:type="dxa" w:w="2835"/>
          </w:tcPr>
          <w:p>
            <w:r>
              <w:t>Analisis, definicion y correccion del titulo</w:t>
            </w:r>
          </w:p>
        </w:tc>
        <w:tc>
          <w:tcPr>
            <w:tcW w:type="dxa" w:w="2835"/>
          </w:tcPr>
          <w:p>
            <w:r>
              <w:t>Analisis, definicion y correccion del titulo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(7964, 7971)</w:t>
            </w:r>
          </w:p>
        </w:tc>
      </w:tr>
      <w:tr>
        <w:tc>
          <w:tcPr>
            <w:tcW w:type="dxa" w:w="2835"/>
          </w:tcPr>
          <w:p>
            <w:r>
              <w:t>Diseño de la arquitectura del modulo de software</w:t>
            </w:r>
          </w:p>
        </w:tc>
        <w:tc>
          <w:tcPr>
            <w:tcW w:type="dxa" w:w="2835"/>
          </w:tcPr>
          <w:p>
            <w:r>
              <w:t>Diseño de la arquitectura del modulo de software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(6161, 6169)</w:t>
            </w:r>
          </w:p>
        </w:tc>
      </w:tr>
      <w:tr>
        <w:tc>
          <w:tcPr>
            <w:tcW w:type="dxa" w:w="2835"/>
          </w:tcPr>
          <w:p>
            <w:r>
              <w:t>Nombres y apellidos del/los aspirante/s:</w:t>
            </w:r>
          </w:p>
        </w:tc>
        <w:tc>
          <w:tcPr>
            <w:tcW w:type="dxa" w:w="2835"/>
          </w:tcPr>
          <w:p>
            <w:r>
              <w:t>Nombres y apellidos del/los aspirante/s:</w:t>
            </w:r>
          </w:p>
        </w:tc>
        <w:tc>
          <w:tcPr>
            <w:tcW w:type="dxa" w:w="1967"/>
          </w:tcPr>
          <w:p/>
          <w:p>
            <w:r>
              <w:rPr>
                <w:color w:val="000000" w:themeColor="hyperlink"/>
                <w:u w:val="single"/>
              </w:rPr>
              <w:hyperlink r:id="rId10">
                <w:r>
                  <w:rPr/>
                  <w:t>Anteproyecto_Trabajo_de_Titulacion_Carlos_Ordoñez.pdf</w:t>
                </w:r>
              </w:hyperlink>
            </w:r>
          </w:p>
        </w:tc>
        <w:tc>
          <w:tcPr>
            <w:tcW w:type="dxa" w:w="1219"/>
          </w:tcPr>
          <w:p>
            <w:r>
              <w:t>(7072, 7078)</w:t>
            </w:r>
          </w:p>
        </w:tc>
      </w:tr>
      <w:tr>
        <w:tc>
          <w:tcPr>
            <w:tcW w:type="dxa" w:w="2835"/>
          </w:tcPr>
          <w:p>
            <w:r>
              <w:t>[9] IBM, "¿que es la tecnologia de blockchain?," 2022</w:t>
            </w:r>
          </w:p>
        </w:tc>
        <w:tc>
          <w:tcPr>
            <w:tcW w:type="dxa" w:w="2835"/>
          </w:tcPr>
          <w:p>
            <w:r>
              <w:t>[9] IBM, "¿que es la tecnologia de blockchain?," 2022</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(7670, 7686)</w:t>
            </w:r>
          </w:p>
        </w:tc>
      </w:tr>
      <w:tr>
        <w:tc>
          <w:tcPr>
            <w:tcW w:type="dxa" w:w="2835"/>
          </w:tcPr>
          <w:p>
            <w:r>
              <w:t>• Mas eficiencia: Con un libro mayor distribuido compartido entre los miembros de una red, se elimina el tiempo perdido en las acciones de conciliacion de registros</w:t>
            </w:r>
          </w:p>
        </w:tc>
        <w:tc>
          <w:tcPr>
            <w:tcW w:type="dxa" w:w="2835"/>
          </w:tcPr>
          <w:p>
            <w:r>
              <w:t>• Mas eficiencia: Con un libro mayor distribuido compartido entre los miembros de una red, se elimina el tiempo perdido en las acciones de conciliacion de registros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(3885, 3914)</w:t>
            </w:r>
          </w:p>
        </w:tc>
      </w:tr>
      <w:tr>
        <w:tc>
          <w:tcPr>
            <w:tcW w:type="dxa" w:w="2835"/>
          </w:tcPr>
          <w:p>
            <w:r>
              <w:t>Se deben analizar todos los requisitos formaran parte del sistema y con estos construir el diagrama de clases, que representa las agrupaciones funcionales que estructuraran el sistema en desarrollo</w:t>
            </w:r>
          </w:p>
        </w:tc>
        <w:tc>
          <w:tcPr>
            <w:tcW w:type="dxa" w:w="2835"/>
          </w:tcPr>
          <w:p>
            <w:r>
              <w:t>Se deben analizar todos los requisitos formaran parte del sistema y con estos construir el diagrama de clases, que representa las agrupaciones funcionales que estructuraran el sistema en desarrollo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(5143, 5173)</w:t>
            </w:r>
          </w:p>
        </w:tc>
      </w:tr>
      <w:tr>
        <w:tc>
          <w:tcPr>
            <w:tcW w:type="dxa" w:w="2835"/>
          </w:tcPr>
          <w:p>
            <w:r>
              <w:t>Actualizacion de datos en linea: tendra puntuacion maxima si las actualizaciones en linea son obligatorias y especialmente dificultosas, quiza debido a la necesidad de realizar copias de seguridad, o de proteger los datos contra cambios accidentales</w:t>
            </w:r>
          </w:p>
        </w:tc>
        <w:tc>
          <w:tcPr>
            <w:tcW w:type="dxa" w:w="2835"/>
          </w:tcPr>
          <w:p>
            <w:r>
              <w:t>Actualizacion de datos en linea: tendra puntuacion maxima si las actualizaciones en linea son obligatorias y especialmente dificultosas, quiza debido a la necesidad de realizar copias de seguridad, o de proteger los datos contra cambios accidentales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(6975, 7014)</w:t>
            </w:r>
          </w:p>
        </w:tc>
      </w:tr>
      <w:tr>
        <w:tc>
          <w:tcPr>
            <w:tcW w:type="dxa" w:w="2835"/>
          </w:tcPr>
          <w:p>
            <w:r>
              <w:t>-Construir la tarjeta de identidad digital</w:t>
            </w:r>
          </w:p>
        </w:tc>
        <w:tc>
          <w:tcPr>
            <w:tcW w:type="dxa" w:w="2835"/>
          </w:tcPr>
          <w:p>
            <w:r>
              <w:t>-Construir la tarjeta de identidad digital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(6248, 6254)</w:t>
            </w:r>
          </w:p>
        </w:tc>
      </w:tr>
      <w:tr>
        <w:tc>
          <w:tcPr>
            <w:tcW w:type="dxa" w:w="2835"/>
          </w:tcPr>
          <w:p>
            <w:r>
              <w:t>Tabla 5.1: Metodologia para el desarrollo del Proyecto de Integracion de Curricular</w:t>
            </w:r>
          </w:p>
        </w:tc>
        <w:tc>
          <w:tcPr>
            <w:tcW w:type="dxa" w:w="2835"/>
          </w:tcPr>
          <w:p>
            <w:r>
              <w:t>Tabla 5.1: Metodologia para el desarrollo del Proyecto de Integracion de Curricular</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(6329, 6342)</w:t>
            </w:r>
          </w:p>
        </w:tc>
      </w:tr>
      <w:tr>
        <w:tc>
          <w:tcPr>
            <w:tcW w:type="dxa" w:w="2835"/>
          </w:tcPr>
          <w:p>
            <w:r>
              <w:t>• Confiabilidad: realizacion de sistemas descartando las posibilidades de error</w:t>
            </w:r>
          </w:p>
        </w:tc>
        <w:tc>
          <w:tcPr>
            <w:tcW w:type="dxa" w:w="2835"/>
          </w:tcPr>
          <w:p>
            <w:r>
              <w:t>• Confiabilidad: Realizacion de sistemas descartando las posibilidades de error</w:t>
            </w:r>
          </w:p>
        </w:tc>
        <w:tc>
          <w:tcPr>
            <w:tcW w:type="dxa" w:w="1967"/>
          </w:tcPr>
          <w:p/>
          <w:p>
            <w:r>
              <w:rPr>
                <w:color w:val="000000" w:themeColor="hyperlink"/>
                <w:u w:val="single"/>
              </w:rPr>
              <w:hyperlink r:id="rId11">
                <w:r>
                  <w:rPr/>
                  <w:t>Proyecto_de_Integracion_Curricular_Beiker_Santorum.pdf</w:t>
                </w:r>
              </w:hyperlink>
            </w:r>
          </w:p>
        </w:tc>
        <w:tc>
          <w:tcPr>
            <w:tcW w:type="dxa" w:w="1219"/>
          </w:tcPr>
          <w:p>
            <w:r>
              <w:t>(3639, 3650)</w:t>
            </w:r>
          </w:p>
        </w:tc>
      </w:tr>
      <w:tr>
        <w:tc>
          <w:tcPr>
            <w:tcW w:type="dxa" w:w="2835"/>
          </w:tcPr>
          <w:p>
            <w:r>
              <w:t>Con la realizacion de este proyecto se genera un aporte tecnico a la institucion y con ello buscar el fortalecimiento de los vinculos de la Universidad con la sociedad</w:t>
            </w:r>
          </w:p>
        </w:tc>
        <w:tc>
          <w:tcPr>
            <w:tcW w:type="dxa" w:w="2835"/>
          </w:tcPr>
          <w:p>
            <w:r>
              <w:t>Con la realizacion de este proyecto se genera un aporte tecnico a la institucion y con ello buscar el fortalecimiento de los vinculos de la Universidad con la sociedad</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(1981, 2010)</w:t>
            </w:r>
          </w:p>
        </w:tc>
      </w:tr>
      <w:tr>
        <w:tc>
          <w:tcPr>
            <w:tcW w:type="dxa" w:w="2835"/>
          </w:tcPr>
          <w:p>
            <w:r>
              <w:t>Entradas EI Media 4 4 16</w:t>
            </w:r>
          </w:p>
        </w:tc>
        <w:tc>
          <w:tcPr>
            <w:tcW w:type="dxa" w:w="2835"/>
          </w:tcPr>
          <w:p>
            <w:r>
              <w:t>Entradas EI Media 4 4 16</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(6662, 6668)</w:t>
            </w:r>
          </w:p>
        </w:tc>
      </w:tr>
      <w:tr>
        <w:tc>
          <w:tcPr>
            <w:tcW w:type="dxa" w:w="2835"/>
          </w:tcPr>
          <w:p>
            <w:r>
              <w:t>Colocar o escribir objetivos medibles</w:t>
            </w:r>
          </w:p>
        </w:tc>
        <w:tc>
          <w:tcPr>
            <w:tcW w:type="dxa" w:w="2835"/>
          </w:tcPr>
          <w:p>
            <w:r>
              <w:t>Colocar o escribir objetivos medibles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(8209, 8214)</w:t>
            </w:r>
          </w:p>
        </w:tc>
      </w:tr>
      <w:tr>
        <w:tc>
          <w:tcPr>
            <w:tcW w:type="dxa" w:w="2835"/>
          </w:tcPr>
          <w:p>
            <w:r>
              <w:t>Los sistemas de mantenimiento de registros pueden ser vulnerables a fraudes y ciberataques</w:t>
            </w:r>
          </w:p>
        </w:tc>
        <w:tc>
          <w:tcPr>
            <w:tcW w:type="dxa" w:w="2835"/>
          </w:tcPr>
          <w:p>
            <w:r>
              <w:t>Los sistemas de mantenimiento de registros pueden ser vulnerables a fraudes y ciberataques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(3723, 3736)</w:t>
            </w:r>
          </w:p>
        </w:tc>
      </w:tr>
      <w:tr>
        <w:tc>
          <w:tcPr>
            <w:tcW w:type="dxa" w:w="2835"/>
          </w:tcPr>
          <w:p>
            <w:r>
              <w:t>Configuracion de uso intensivo 3</w:t>
            </w:r>
          </w:p>
        </w:tc>
        <w:tc>
          <w:tcPr>
            <w:tcW w:type="dxa" w:w="2835"/>
          </w:tcPr>
          <w:p>
            <w:r>
              <w:t>Configuracion de uso intensivo 3</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(7179, 7184)</w:t>
            </w:r>
          </w:p>
        </w:tc>
      </w:tr>
      <w:tr>
        <w:tc>
          <w:tcPr>
            <w:tcW w:type="dxa" w:w="2835"/>
          </w:tcPr>
          <w:p>
            <w:r>
              <w:t>Este tipo de publicidad, ofrece un nuevo producto o una mejora del mismo, puede ser recibida por mensajes de texto, llamadas telefonicas o correos electronicos, donde este ultimo elemento en 2008. tuvo un 85% de correos con publicidad mientras que el 2019 se redujo a un 39% [1]</w:t>
            </w:r>
          </w:p>
        </w:tc>
        <w:tc>
          <w:tcPr>
            <w:tcW w:type="dxa" w:w="2835"/>
          </w:tcPr>
          <w:p>
            <w:r>
              <w:t>Este tipo de publicidad, ofrece un nuevo producto o una mejora del mismo, puede ser recibida por mensajes de texto, llamadas telefonicas o correos electronicos, donde este ultimo elemento en 2008. tuvo un 85% de correos con publicidad mientras que el 2019 se redujo a un 39% [1]</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(659, 715)</w:t>
            </w:r>
          </w:p>
        </w:tc>
      </w:tr>
      <w:tr>
        <w:tc>
          <w:tcPr>
            <w:tcW w:type="dxa" w:w="2835"/>
          </w:tcPr>
          <w:p>
            <w:r>
              <w:t>Definir el modulo de software para la identidad digital academica usando la</w:t>
            </w:r>
          </w:p>
        </w:tc>
        <w:tc>
          <w:tcPr>
            <w:tcW w:type="dxa" w:w="2835"/>
          </w:tcPr>
          <w:p>
            <w:r>
              <w:t>• Definir el modulo de software para la identidad digital academica usando la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(2038, 2051)</w:t>
            </w:r>
          </w:p>
        </w:tc>
      </w:tr>
      <w:tr>
        <w:tc>
          <w:tcPr>
            <w:tcW w:type="dxa" w:w="2835"/>
          </w:tcPr>
          <w:p>
            <w:r>
              <w:t>Adaptabilidad (inst mult) 2</w:t>
            </w:r>
          </w:p>
        </w:tc>
        <w:tc>
          <w:tcPr>
            <w:tcW w:type="dxa" w:w="2835"/>
          </w:tcPr>
          <w:p>
            <w:r>
              <w:t>Adaptabilidad (inst mult) 2</w:t>
            </w:r>
          </w:p>
        </w:tc>
        <w:tc>
          <w:tcPr>
            <w:tcW w:type="dxa" w:w="1967"/>
          </w:tcPr>
          <w:p/>
          <w:p>
            <w:r>
              <w:rPr>
                <w:color w:val="000000" w:themeColor="hyperlink"/>
                <w:u w:val="single"/>
              </w:rPr>
              <w:hyperlink r:id="rId10">
                <w:r>
                  <w:rPr/>
                  <w:t>Anteproyecto_Trabajo_de_Titulacion_Carlos_Ordoñez.pdf</w:t>
                </w:r>
              </w:hyperlink>
            </w:r>
          </w:p>
        </w:tc>
        <w:tc>
          <w:tcPr>
            <w:tcW w:type="dxa" w:w="1219"/>
          </w:tcPr>
          <w:p>
            <w:r>
              <w:t>(5725, 5731)</w:t>
            </w:r>
          </w:p>
        </w:tc>
      </w:tr>
      <w:tr>
        <w:tc>
          <w:tcPr>
            <w:tcW w:type="dxa" w:w="2835"/>
          </w:tcPr>
          <w:p>
            <w:r>
              <w:t>Fundamentacion Teorica 9. ya que todas las modificaciones son firmadas electronicamente por la entidad que lo modifica y quedan registradas inmutablemente en el registro descentralizado</w:t>
            </w:r>
          </w:p>
        </w:tc>
        <w:tc>
          <w:tcPr>
            <w:tcW w:type="dxa" w:w="2835"/>
          </w:tcPr>
          <w:p>
            <w:r>
              <w:t>Fundamentacion Teorica 9. ya que todas las modificaciones son firmadas electronicamente por la entidad que lo modifica y quedan registradas inmutablemente en el registro descentralizado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(3033, 3058)</w:t>
            </w:r>
          </w:p>
        </w:tc>
      </w:tr>
      <w:tr>
        <w:tc>
          <w:tcPr>
            <w:tcW w:type="dxa" w:w="2835"/>
          </w:tcPr>
          <w:p>
            <w:r>
              <w:t>Ayuda a identificar los objetos que participan en cada caso de uso</w:t>
            </w:r>
          </w:p>
        </w:tc>
        <w:tc>
          <w:tcPr>
            <w:tcW w:type="dxa" w:w="2835"/>
          </w:tcPr>
          <w:p>
            <w:r>
              <w:t>Ayuda a identificar los objetos que participan en cada caso de uso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(5453, 5465)</w:t>
            </w:r>
          </w:p>
        </w:tc>
      </w:tr>
      <w:tr>
        <w:tc>
          <w:tcPr>
            <w:tcW w:type="dxa" w:w="2835"/>
          </w:tcPr>
          <w:p>
            <w:r>
              <w:t>Tabla 7.1: Requisitos funcionales base para el desarrollo del Proyecto</w:t>
            </w:r>
          </w:p>
        </w:tc>
        <w:tc>
          <w:tcPr>
            <w:tcW w:type="dxa" w:w="2835"/>
          </w:tcPr>
          <w:p>
            <w:r>
              <w:t>Tabla 7.1: Requisitos funcionales base para el desarrollo del Proyecto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(6632, 6643)</w:t>
            </w:r>
          </w:p>
        </w:tc>
      </w:tr>
      <w:tr>
        <w:tc>
          <w:tcPr>
            <w:tcW w:type="dxa" w:w="2835"/>
          </w:tcPr>
          <w:p>
            <w:r>
              <w:t>DNI, el numero del permiso de conduccion, el numero de la tarjeta de credito, la fecha de nacimiento, los identificadores sociales de los sitios web a los que accede, etc. 6</w:t>
            </w:r>
          </w:p>
        </w:tc>
        <w:tc>
          <w:tcPr>
            <w:tcW w:type="dxa" w:w="2835"/>
          </w:tcPr>
          <w:p>
            <w:r>
              <w:t>DNI, el numero del permiso de conduccion, el numero de la tarjeta de credito, la fecha de nacimiento, los identificadores sociales de los sitios web a los que accede, etc. 6</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(2410, 2447)</w:t>
            </w:r>
          </w:p>
        </w:tc>
      </w:tr>
      <w:tr>
        <w:tc>
          <w:tcPr>
            <w:tcW w:type="dxa" w:w="2835"/>
          </w:tcPr>
          <w:p>
            <w:r>
              <w:t>Proteccion: los derechos de los usuarios deben ser protegidos</w:t>
            </w:r>
          </w:p>
        </w:tc>
        <w:tc>
          <w:tcPr>
            <w:tcW w:type="dxa" w:w="2835"/>
          </w:tcPr>
          <w:p>
            <w:r>
              <w:t>Proteccion: los derechos de los usuarios deben ser protegidos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(2787, 2797)</w:t>
            </w:r>
          </w:p>
        </w:tc>
      </w:tr>
      <w:tr>
        <w:tc>
          <w:tcPr>
            <w:tcW w:type="dxa" w:w="2835"/>
          </w:tcPr>
          <w:p>
            <w:r>
              <w:t>Construir un prototipo de modulo de software para la identidad digital academica auto-gestionada mediante tecnologia Blockchain para la Universidad Nacional de Loja</w:t>
            </w:r>
          </w:p>
        </w:tc>
        <w:tc>
          <w:tcPr>
            <w:tcW w:type="dxa" w:w="2835"/>
          </w:tcPr>
          <w:p>
            <w:r>
              <w:t>Construir un prototipo de modulo de software para la identidad digital academica auto-gestionada mediante tecnologia Blockchain para la Universidad Nacional de Loja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(2014, 2036)</w:t>
            </w:r>
          </w:p>
        </w:tc>
      </w:tr>
      <w:tr>
        <w:tc>
          <w:tcPr>
            <w:tcW w:type="dxa" w:w="2835"/>
          </w:tcPr>
          <w:p>
            <w:r>
              <w:t>Reduciendo al minimo los riesgos del proyecto</w:t>
            </w:r>
          </w:p>
        </w:tc>
        <w:tc>
          <w:tcPr>
            <w:tcW w:type="dxa" w:w="2835"/>
          </w:tcPr>
          <w:p>
            <w:r>
              <w:t>Reduciendo al minimo los riesgos del proyecto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(6415, 6422)</w:t>
            </w:r>
          </w:p>
        </w:tc>
      </w:tr>
      <w:tr>
        <w:tc>
          <w:tcPr>
            <w:tcW w:type="dxa" w:w="2835"/>
          </w:tcPr>
          <w:p>
            <w:r>
              <w:t>Esta es, sin duda, una de las principales diferencias y ventajas con respecto al resto de modelos de gestion de identidad</w:t>
            </w:r>
          </w:p>
        </w:tc>
        <w:tc>
          <w:tcPr>
            <w:tcW w:type="dxa" w:w="2835"/>
          </w:tcPr>
          <w:p>
            <w:r>
              <w:t>Esta es, sin duda, una de las principales diferencias y ventajas con respecto al resto de modelos de gestion de identidad</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(2858, 2881)</w:t>
            </w:r>
          </w:p>
        </w:tc>
      </w:tr>
      <w:tr>
        <w:tc>
          <w:tcPr>
            <w:tcW w:type="dxa" w:w="2835"/>
          </w:tcPr>
          <w:p>
            <w:r>
              <w:t>• Blockchain de consorcio: Varias organizaciones pueden compartir las responsabilidades de mantener un blockchain</w:t>
            </w:r>
          </w:p>
        </w:tc>
        <w:tc>
          <w:tcPr>
            <w:tcW w:type="dxa" w:w="2835"/>
          </w:tcPr>
          <w:p>
            <w:r>
              <w:t>• Blockchain de consorcio: Varias organizaciones pueden compartir las responsabilidades de mantener un blockchain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(4163, 4178)</w:t>
            </w:r>
          </w:p>
        </w:tc>
      </w:tr>
      <w:tr>
        <w:tc>
          <w:tcPr>
            <w:tcW w:type="dxa" w:w="2835"/>
          </w:tcPr>
          <w:p>
            <w:r>
              <w:t>Nivel de complejidad No * Peso = Total</w:t>
            </w:r>
          </w:p>
        </w:tc>
        <w:tc>
          <w:tcPr>
            <w:tcW w:type="dxa" w:w="2835"/>
          </w:tcPr>
          <w:p>
            <w:r>
              <w:t>Nivel de complejidad No * Peso = Total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(6654, 6662)</w:t>
            </w:r>
          </w:p>
        </w:tc>
      </w:tr>
      <w:tr>
        <w:tc>
          <w:tcPr>
            <w:tcW w:type="dxa" w:w="2835"/>
          </w:tcPr>
          <w:p>
            <w:r>
              <w:t>(Dinamico/ los usuarios se hacen participantes activos en el desarrollo)</w:t>
            </w:r>
          </w:p>
        </w:tc>
        <w:tc>
          <w:tcPr>
            <w:tcW w:type="dxa" w:w="2835"/>
          </w:tcPr>
          <w:p>
            <w:r>
              <w:t>(Dinamico/ los usuarios se hacen participantes activos en el desarrollo)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(5268, 5280)</w:t>
            </w:r>
          </w:p>
        </w:tc>
      </w:tr>
      <w:tr>
        <w:tc>
          <w:tcPr>
            <w:tcW w:type="dxa" w:w="2835"/>
          </w:tcPr>
          <w:p>
            <w:r>
              <w:t>• Mayor confianza: Si utiliza una red privada a la que solo los miembros tienen acceso, con blockchain tiene la seguridad de que recibira datos precisos y. oportunos, ademas de que sus registros de blockchain confidenciales se compartiran solo con miembros especificos de la red a los que haya autorizado</w:t>
            </w:r>
          </w:p>
        </w:tc>
        <w:tc>
          <w:tcPr>
            <w:tcW w:type="dxa" w:w="2835"/>
          </w:tcPr>
          <w:p>
            <w:r>
              <w:t>• Mayor confianza: Si utiliza una red privada a la que solo los miembros tienen acceso, con blockchain tiene la seguridad de que recibira datos precisos y. oportunos, ademas de que sus registros de blockchain confidenciales se compartiran solo con miembros especificos de la red a los que haya autorizado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(3783, 3836)</w:t>
            </w:r>
          </w:p>
        </w:tc>
      </w:tr>
      <w:tr>
        <w:tc>
          <w:tcPr>
            <w:tcW w:type="dxa" w:w="2835"/>
          </w:tcPr>
          <w:p>
            <w:r>
              <w:t>Pablo F. Ordoñez-Ordoñez, Mg.Sc</w:t>
            </w:r>
          </w:p>
        </w:tc>
        <w:tc>
          <w:tcPr>
            <w:tcW w:type="dxa" w:w="2835"/>
          </w:tcPr>
          <w:p>
            <w:r>
              <w:t>• Pablo F. Ordoñez-Ordoñez, Mg.Sc</w:t>
            </w:r>
          </w:p>
        </w:tc>
        <w:tc>
          <w:tcPr>
            <w:tcW w:type="dxa" w:w="1967"/>
          </w:tcPr>
          <w:p/>
          <w:p>
            <w:r>
              <w:rPr>
                <w:color w:val="000000" w:themeColor="hyperlink"/>
                <w:u w:val="single"/>
              </w:rPr>
              <w:hyperlink r:id="rId10">
                <w:r>
                  <w:rPr/>
                  <w:t>Anteproyecto_Trabajo_de_Titulacion_Carlos_Ordoñez.pdf</w:t>
                </w:r>
              </w:hyperlink>
            </w:r>
          </w:p>
        </w:tc>
        <w:tc>
          <w:tcPr>
            <w:tcW w:type="dxa" w:w="1219"/>
          </w:tcPr>
          <w:p>
            <w:r>
              <w:t>(68, 74)</w:t>
            </w:r>
          </w:p>
        </w:tc>
      </w:tr>
      <w:tr>
        <w:tc>
          <w:tcPr>
            <w:tcW w:type="dxa" w:w="2835"/>
          </w:tcPr>
          <w:p>
            <w:r>
              <w:t>La tecnologia blockchain y la identidad auto-gestionada se complementan formando una combinacion perfecta</w:t>
            </w:r>
          </w:p>
        </w:tc>
        <w:tc>
          <w:tcPr>
            <w:tcW w:type="dxa" w:w="2835"/>
          </w:tcPr>
          <w:p>
            <w:r>
              <w:t>La tecnologia blockchain y la identidad auto-gestionada se complementan formando una combinacion perfecta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(1717, 1730)</w:t>
            </w:r>
          </w:p>
        </w:tc>
      </w:tr>
      <w:tr>
        <w:tc>
          <w:tcPr>
            <w:tcW w:type="dxa" w:w="2835"/>
          </w:tcPr>
          <w:p>
            <w:r>
              <w:t>De esta manera la tecnologia de Blockchain busca cambiar la forma tradicional en la que se gestiona la identidad, debido a que sera utilizado principalmente para almacenar y validar cualquier tipo de informacion academica</w:t>
            </w:r>
          </w:p>
        </w:tc>
        <w:tc>
          <w:tcPr>
            <w:tcW w:type="dxa" w:w="2835"/>
          </w:tcPr>
          <w:p>
            <w:r>
              <w:t>De esta manera la tecnologia de Blockchain busca cambiar la forma tradicional en la que se gestiona la identidad, debido a que sera utilizado principalmente para almacenar y validar cualquier tipo de informacion academica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(1890, 1925)</w:t>
            </w:r>
          </w:p>
        </w:tc>
      </w:tr>
      <w:tr>
        <w:tc>
          <w:tcPr>
            <w:tcW w:type="dxa" w:w="2835"/>
          </w:tcPr>
          <w:p>
            <w:r>
              <w:t>[4] E. Universo, "Tras masiva filtracion, advierten que venta de datos personales no es nueva en ecuador," Sep 2019</w:t>
            </w:r>
          </w:p>
        </w:tc>
        <w:tc>
          <w:tcPr>
            <w:tcW w:type="dxa" w:w="2835"/>
          </w:tcPr>
          <w:p>
            <w:r>
              <w:t>[4] E. Universo, "Tras masiva filtracion, advierten que venta de datos personales no es nueva en ecuador," Sep 2019</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(7572, 7598)</w:t>
            </w:r>
          </w:p>
        </w:tc>
      </w:tr>
      <w:tr>
        <w:tc>
          <w:tcPr>
            <w:tcW w:type="dxa" w:w="2835"/>
          </w:tcPr>
          <w:p>
            <w:r>
              <w:t>Modelo de Dominio: esto se refiere a identificar objetos y cosas del mundo real que intervienen con nuestro sistema</w:t>
            </w:r>
          </w:p>
        </w:tc>
        <w:tc>
          <w:tcPr>
            <w:tcW w:type="dxa" w:w="2835"/>
          </w:tcPr>
          <w:p>
            <w:r>
              <w:t>Modelo de Dominio: esto se refiere a identificar objetos y cosas del mundo real que intervienen con nuestro sistema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(5185, 5205)</w:t>
            </w:r>
          </w:p>
        </w:tc>
      </w:tr>
      <w:tr>
        <w:tc>
          <w:tcPr>
            <w:tcW w:type="dxa" w:w="2835"/>
          </w:tcPr>
          <w:p>
            <w:r>
              <w:t>Existen diversos usos para la tecnologia blockchain, por lo cual, a continuacion se exponen los mas comunes en la actualidad:</w:t>
            </w:r>
          </w:p>
        </w:tc>
        <w:tc>
          <w:tcPr>
            <w:tcW w:type="dxa" w:w="2835"/>
          </w:tcPr>
          <w:p>
            <w:r>
              <w:t>Existen diversos usos para la tecnologia blockchain, por lo cual, a continuacion se exponen los mas comunes en la actualidad:</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(4219, 4242)</w:t>
            </w:r>
          </w:p>
        </w:tc>
      </w:tr>
      <w:tr>
        <w:tc>
          <w:tcPr>
            <w:tcW w:type="dxa" w:w="2835"/>
          </w:tcPr>
          <w:p>
            <w:r>
              <w:t>Indy hace uso de un ledger open-source distribuido el cual funciona como una base de datos proporcionada cooperativamente por el pool de participantes, en lugar de una entidad central</w:t>
            </w:r>
          </w:p>
        </w:tc>
        <w:tc>
          <w:tcPr>
            <w:tcW w:type="dxa" w:w="2835"/>
          </w:tcPr>
          <w:p>
            <w:r>
              <w:t>Indy hace uso de un ledger open-source distribuido el cual funciona como una base de datos proporcionada cooperativamente por el pool de participantes, en lugar de una entidad central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(4824, 4854)</w:t>
            </w:r>
          </w:p>
        </w:tc>
      </w:tr>
      <w:tr>
        <w:tc>
          <w:tcPr>
            <w:tcW w:type="dxa" w:w="2835"/>
          </w:tcPr>
          <w:p>
            <w:r>
              <w:t>Sin embargo, una sola organizacion administra la red y controla quien tiene permiso para participar, decide cuando ejecutar un protocolo de consenso y se encarga del mantenimiento del libro mayor compartido</w:t>
            </w:r>
          </w:p>
        </w:tc>
        <w:tc>
          <w:tcPr>
            <w:tcW w:type="dxa" w:w="2835"/>
          </w:tcPr>
          <w:p>
            <w:r>
              <w:t>Sin embargo, una sola organizacion administra la red y controla quien tiene permiso para participar, decide cuando ejecutar un protocolo de consenso y se encarga del mantenimiento del libro mayor compartido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(4032, 4065)</w:t>
            </w:r>
          </w:p>
        </w:tc>
      </w:tr>
      <w:tr>
        <w:tc>
          <w:tcPr>
            <w:tcW w:type="dxa" w:w="2835"/>
          </w:tcPr>
          <w:p>
            <w:r>
              <w:t>A la inversa, la identidad es necesaria para poder crear redes de blockchain donde cualquier activo fisico pueda ser digitalizado e intercambiado oportunamente</w:t>
            </w:r>
          </w:p>
        </w:tc>
        <w:tc>
          <w:tcPr>
            <w:tcW w:type="dxa" w:w="2835"/>
          </w:tcPr>
          <w:p>
            <w:r>
              <w:t>A la inversa, la identidad es necesaria para poder crear redes de blockchain donde cualquier activo fisico pueda ser digitalizado e intercambiado oportunamente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(1763, 1787)</w:t>
            </w:r>
          </w:p>
        </w:tc>
      </w:tr>
      <w:tr>
        <w:tc>
          <w:tcPr>
            <w:tcW w:type="dxa" w:w="2835"/>
          </w:tcPr>
          <w:p>
            <w:r>
              <w:t>Reusabilidad: indica si gran parte de la funcionalidad del proyecto, esta pensada para un uso intensivo por otras aplicaciones</w:t>
            </w:r>
          </w:p>
        </w:tc>
        <w:tc>
          <w:tcPr>
            <w:tcW w:type="dxa" w:w="2835"/>
          </w:tcPr>
          <w:p>
            <w:r>
              <w:t>• Reusabilidad: Indica si gran parte de la funcionalidad del proyecto, esta pensada para un uso intensivo por otras aplicaciones</w:t>
            </w:r>
          </w:p>
        </w:tc>
        <w:tc>
          <w:tcPr>
            <w:tcW w:type="dxa" w:w="1967"/>
          </w:tcPr>
          <w:p/>
          <w:p>
            <w:r>
              <w:rPr>
                <w:color w:val="000000" w:themeColor="hyperlink"/>
                <w:u w:val="single"/>
              </w:rPr>
              <w:hyperlink r:id="rId10">
                <w:r>
                  <w:rPr/>
                  <w:t>Anteproyecto_Trabajo_de_Titulacion_Carlos_Ordoñez.pdf</w:t>
                </w:r>
              </w:hyperlink>
            </w:r>
          </w:p>
        </w:tc>
        <w:tc>
          <w:tcPr>
            <w:tcW w:type="dxa" w:w="1219"/>
          </w:tcPr>
          <w:p>
            <w:r>
              <w:t>(5185, 5207)</w:t>
            </w:r>
          </w:p>
        </w:tc>
      </w:tr>
      <w:tr>
        <w:tc>
          <w:tcPr>
            <w:tcW w:type="dxa" w:w="2835"/>
          </w:tcPr>
          <w:p>
            <w:r>
              <w:t>• Definir el modulo de software para la identidad digital academica usando la</w:t>
            </w:r>
          </w:p>
        </w:tc>
        <w:tc>
          <w:tcPr>
            <w:tcW w:type="dxa" w:w="2835"/>
          </w:tcPr>
          <w:p>
            <w:r>
              <w:t>• Definir el modulo de software para la identidad digital academica usando la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(2038, 2051)</w:t>
            </w:r>
          </w:p>
        </w:tc>
      </w:tr>
      <w:tr>
        <w:tc>
          <w:tcPr>
            <w:tcW w:type="dxa" w:w="2835"/>
          </w:tcPr>
          <w:p>
            <w:r>
              <w:t>Facilidad operacional: un valor de 5 indica que el sistema realiza pocas operaciones</w:t>
            </w:r>
          </w:p>
        </w:tc>
        <w:tc>
          <w:tcPr>
            <w:tcW w:type="dxa" w:w="2835"/>
          </w:tcPr>
          <w:p>
            <w:r>
              <w:t>Facilidad operacional: un valor de 5 indica que el sistema realiza pocas operaciones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(7098, 7112)</w:t>
            </w:r>
          </w:p>
        </w:tc>
      </w:tr>
      <w:tr>
        <w:tc>
          <w:tcPr>
            <w:tcW w:type="dxa" w:w="2835"/>
          </w:tcPr>
          <w:p>
            <w:r>
              <w:t>3496 (2018) y el Proyecto de ley de privacidad y proteccion de datos (2016)</w:t>
            </w:r>
          </w:p>
        </w:tc>
        <w:tc>
          <w:tcPr>
            <w:tcW w:type="dxa" w:w="2835"/>
          </w:tcPr>
          <w:p>
            <w:r>
              <w:t>3496 (2018) y el Proyecto de ley de privacidad y proteccion de datos (2016)</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(1543, 1561)</w:t>
            </w:r>
          </w:p>
        </w:tc>
      </w:tr>
      <w:tr>
        <w:tc>
          <w:tcPr>
            <w:tcW w:type="dxa" w:w="2835"/>
          </w:tcPr>
          <w:p>
            <w:r>
              <w:t>12 13/7/2022 1 Revision de los objetivos</w:t>
            </w:r>
          </w:p>
        </w:tc>
        <w:tc>
          <w:tcPr>
            <w:tcW w:type="dxa" w:w="2835"/>
          </w:tcPr>
          <w:p>
            <w:r>
              <w:t>12 13/7/2022 1 Revision de los objetivos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(8202, 8209)</w:t>
            </w:r>
          </w:p>
        </w:tc>
      </w:tr>
      <w:tr>
        <w:tc>
          <w:tcPr>
            <w:tcW w:type="dxa" w:w="2835"/>
          </w:tcPr>
          <w:p>
            <w:r>
              <w:t>Mejorar preguntas y agregar mas</w:t>
            </w:r>
          </w:p>
        </w:tc>
        <w:tc>
          <w:tcPr>
            <w:tcW w:type="dxa" w:w="2835"/>
          </w:tcPr>
          <w:p>
            <w:r>
              <w:t>Mejorar preguntas y agregar mas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(8004, 8009)</w:t>
            </w:r>
          </w:p>
        </w:tc>
      </w:tr>
      <w:tr>
        <w:tc>
          <w:tcPr>
            <w:tcW w:type="dxa" w:w="2835"/>
          </w:tcPr>
          <w:p>
            <w:r>
              <w:t>Revision critica del diseño/Diseño: En esta fase se reconocen todos los elementos que forman parte de nuestro sistema</w:t>
            </w:r>
          </w:p>
        </w:tc>
        <w:tc>
          <w:tcPr>
            <w:tcW w:type="dxa" w:w="2835"/>
          </w:tcPr>
          <w:p>
            <w:r>
              <w:t>Revision critica del diseño/Diseño: En esta fase se reconocen todos los elementos que forman parte de nuestro sistema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(5534, 5553)</w:t>
            </w:r>
          </w:p>
        </w:tc>
      </w:tr>
      <w:tr>
        <w:tc>
          <w:tcPr>
            <w:tcW w:type="dxa" w:w="2835"/>
          </w:tcPr>
          <w:p>
            <w:r>
              <w:t>Los participantes necesitaran una invitacion o permiso para unirse</w:t>
            </w:r>
          </w:p>
        </w:tc>
        <w:tc>
          <w:tcPr>
            <w:tcW w:type="dxa" w:w="2835"/>
          </w:tcPr>
          <w:p>
            <w:r>
              <w:t>Los participantes necesitaran una invitacion o permiso para unirse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(4154, 4163)</w:t>
            </w:r>
          </w:p>
        </w:tc>
      </w:tr>
      <w:tr>
        <w:tc>
          <w:tcPr>
            <w:tcW w:type="dxa" w:w="2835"/>
          </w:tcPr>
          <w:p>
            <w:r>
              <w:t>Revision correccion de la justificacion y metodologia</w:t>
            </w:r>
          </w:p>
        </w:tc>
        <w:tc>
          <w:tcPr>
            <w:tcW w:type="dxa" w:w="2835"/>
          </w:tcPr>
          <w:p>
            <w:r>
              <w:t>Revision correccion de la justificacion y metodologia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(8188, 8195)</w:t>
            </w:r>
          </w:p>
        </w:tc>
      </w:tr>
      <w:tr>
        <w:tc>
          <w:tcPr>
            <w:tcW w:type="dxa" w:w="2835"/>
          </w:tcPr>
          <w:p>
            <w:r>
              <w:t>[8] J. P. Oliveros, "Manual de blockchain," 2017</w:t>
            </w:r>
          </w:p>
        </w:tc>
        <w:tc>
          <w:tcPr>
            <w:tcW w:type="dxa" w:w="2835"/>
          </w:tcPr>
          <w:p>
            <w:r>
              <w:t>[8] J. P. Oliveros, "Manual de blockchain," 2017</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(7656, 7670)</w:t>
            </w:r>
          </w:p>
        </w:tc>
      </w:tr>
      <w:tr>
        <w:tc>
          <w:tcPr>
            <w:tcW w:type="dxa" w:w="2835"/>
          </w:tcPr>
          <w:p>
            <w:r>
              <w:t>4 tablas BD ILF Base de Datos 40</w:t>
            </w:r>
          </w:p>
        </w:tc>
        <w:tc>
          <w:tcPr>
            <w:tcW w:type="dxa" w:w="2835"/>
          </w:tcPr>
          <w:p>
            <w:r>
              <w:t>4 tablas BD ILF Base de Datos 40</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(6624, 6632)</w:t>
            </w:r>
          </w:p>
        </w:tc>
      </w:tr>
      <w:tr>
        <w:tc>
          <w:tcPr>
            <w:tcW w:type="dxa" w:w="2835"/>
          </w:tcPr>
          <w:p>
            <w:r>
              <w:t>Test de integracion con los usuarios para verificar la aceptacion de los resultados</w:t>
            </w:r>
          </w:p>
        </w:tc>
        <w:tc>
          <w:tcPr>
            <w:tcW w:type="dxa" w:w="2835"/>
          </w:tcPr>
          <w:p>
            <w:r>
              <w:t>Test de integracion con los usuarios para verificar la aceptacion de los resultados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(5729, 5742)</w:t>
            </w:r>
          </w:p>
        </w:tc>
      </w:tr>
      <w:tr>
        <w:tc>
          <w:tcPr>
            <w:tcW w:type="dxa" w:w="2835"/>
          </w:tcPr>
          <w:p>
            <w:r>
              <w:t>Sistemas de gestion de riesgos para redes de blockchain: Al crear una aplicacion de blockchain empresarial es importante contar con una estrategia de seguridad integral que utilice marcos de ciberseguridad, servicios de garantia y las mejores practicas para reducir los riesgos contra los ataques y las actividades fraudulentas</w:t>
            </w:r>
          </w:p>
        </w:tc>
        <w:tc>
          <w:tcPr>
            <w:tcW w:type="dxa" w:w="2835"/>
          </w:tcPr>
          <w:p>
            <w:r>
              <w:t>Sistemas de gestion de riesgos para redes de blockchain: Al crear una aplicacion de blockchain empresarial es importante contar con una estrategia de seguridad integral que utilice marcos de ciberseguridad, servicios de garantia y las mejores practicas para reducir los riesgos contra los ataques y las actividades fraudulentas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(4495, 4545)</w:t>
            </w:r>
          </w:p>
        </w:tc>
      </w:tr>
      <w:tr>
        <w:tc>
          <w:tcPr>
            <w:tcW w:type="dxa" w:w="2835"/>
          </w:tcPr>
          <w:p>
            <w:r>
              <w:t>[14] R. Colle, "La identidad digital en la internet futura con blockchain," 2018</w:t>
            </w:r>
          </w:p>
        </w:tc>
        <w:tc>
          <w:tcPr>
            <w:tcW w:type="dxa" w:w="2835"/>
          </w:tcPr>
          <w:p>
            <w:r>
              <w:t>[14] R. Colle, "La identidad digital en la internet futura con blockchain," 2018</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(7774, 7793)</w:t>
            </w:r>
          </w:p>
        </w:tc>
      </w:tr>
      <w:tr>
        <w:tc>
          <w:tcPr>
            <w:tcW w:type="dxa" w:w="2835"/>
          </w:tcPr>
          <w:p>
            <w:r>
              <w:t>Todo esto ralentiza el negocio, perjudica los resultados y. significa que necesitamos mejorar la manera de hacer las cosas ingresen a blockchain</w:t>
            </w:r>
          </w:p>
        </w:tc>
        <w:tc>
          <w:tcPr>
            <w:tcW w:type="dxa" w:w="2835"/>
          </w:tcPr>
          <w:p>
            <w:r>
              <w:t>Todo esto ralentiza el negocio, perjudica los resultados y. significa que necesitamos mejorar la manera de hacer las cosas ingresen a blockchain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(3760, 3783)</w:t>
            </w:r>
          </w:p>
        </w:tc>
      </w:tr>
      <w:tr>
        <w:tc>
          <w:tcPr>
            <w:tcW w:type="dxa" w:w="2835"/>
          </w:tcPr>
          <w:p>
            <w:r>
              <w:t>• Dias de trabajo: 96 dias</w:t>
            </w:r>
          </w:p>
        </w:tc>
        <w:tc>
          <w:tcPr>
            <w:tcW w:type="dxa" w:w="2835"/>
          </w:tcPr>
          <w:p>
            <w:r>
              <w:t>• Dias de trabajo: 96 dias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(7353, 7360)</w:t>
            </w:r>
          </w:p>
        </w:tc>
      </w:tr>
      <w:tr>
        <w:tc>
          <w:tcPr>
            <w:tcW w:type="dxa" w:w="2835"/>
          </w:tcPr>
          <w:p>
            <w:r>
              <w:t>Interfaces EIF Media 0 7 0</w:t>
            </w:r>
          </w:p>
        </w:tc>
        <w:tc>
          <w:tcPr>
            <w:tcW w:type="dxa" w:w="2835"/>
          </w:tcPr>
          <w:p>
            <w:r>
              <w:t>Interfaces EIF Media 0 7 0</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(6686, 6692)</w:t>
            </w:r>
          </w:p>
        </w:tc>
      </w:tr>
      <w:tr>
        <w:tc>
          <w:tcPr>
            <w:tcW w:type="dxa" w:w="2835"/>
          </w:tcPr>
          <w:p>
            <w:r>
              <w:t>Los contratos inteligentes, o smart contracts, son acuerdos entre las partes sin la necesidad de un intermediario, en donde se utiliza la red blockchain para garantizar que las condiciones del contrato se cumplan21</w:t>
            </w:r>
          </w:p>
        </w:tc>
        <w:tc>
          <w:tcPr>
            <w:tcW w:type="dxa" w:w="2835"/>
          </w:tcPr>
          <w:p>
            <w:r>
              <w:t>Los contratos inteligentes, o smart contracts, son acuerdos entre las partes sin la necesidad de un intermediario, en donde se utiliza la red blockchain para garantizar que las condiciones del contrato se cumplan21</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(4321, 4357)</w:t>
            </w:r>
          </w:p>
        </w:tc>
      </w:tr>
      <w:tr>
        <w:tc>
          <w:tcPr>
            <w:tcW w:type="dxa" w:w="2835"/>
          </w:tcPr>
          <w:p>
            <w:r>
              <w:t>• Realizar pruebas: Test de unidades, de casos, datos y resultados</w:t>
            </w:r>
          </w:p>
        </w:tc>
        <w:tc>
          <w:tcPr>
            <w:tcW w:type="dxa" w:w="2835"/>
          </w:tcPr>
          <w:p>
            <w:r>
              <w:t>• Realizar pruebas: Test de unidades, de casos, datos y resultados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(5715, 5729)</w:t>
            </w:r>
          </w:p>
        </w:tc>
      </w:tr>
      <w:tr>
        <w:tc>
          <w:tcPr>
            <w:tcW w:type="dxa" w:w="2835"/>
          </w:tcPr>
          <w:p>
            <w:r>
              <w:t>7 8/6/2022 1 Correcciones sobre la problematica</w:t>
            </w:r>
          </w:p>
        </w:tc>
        <w:tc>
          <w:tcPr>
            <w:tcW w:type="dxa" w:w="2835"/>
          </w:tcPr>
          <w:p>
            <w:r>
              <w:t>7 8/6/2022 1 Correcciones sobre la problematica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(8010, 8017)</w:t>
            </w:r>
          </w:p>
        </w:tc>
      </w:tr>
      <w:tr>
        <w:tc>
          <w:tcPr>
            <w:tcW w:type="dxa" w:w="2835"/>
          </w:tcPr>
          <w:p>
            <w:r>
              <w:t>Esto incluye a la mayoria de los paises de America Latina y el Caribe, donde Ecuador cuenta con la regulacion de la</w:t>
            </w:r>
          </w:p>
        </w:tc>
        <w:tc>
          <w:tcPr>
            <w:tcW w:type="dxa" w:w="2835"/>
          </w:tcPr>
          <w:p>
            <w:r>
              <w:t>Esto incluye a la mayoria de los paises de America Latina y el Caribe, donde Ecuador cuenta con la regulacion de la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(1510, 1533)</w:t>
            </w:r>
          </w:p>
        </w:tc>
      </w:tr>
      <w:tr>
        <w:tc>
          <w:tcPr>
            <w:tcW w:type="dxa" w:w="2835"/>
          </w:tcPr>
          <w:p>
            <w:r>
              <w:t>Proyecto de Integracion Curricular (PIC)</w:t>
            </w:r>
          </w:p>
        </w:tc>
        <w:tc>
          <w:tcPr>
            <w:tcW w:type="dxa" w:w="2835"/>
          </w:tcPr>
          <w:p>
            <w:r>
              <w:t>Proyecto de Integracion Curricular (PIC)</w:t>
            </w:r>
          </w:p>
        </w:tc>
        <w:tc>
          <w:tcPr>
            <w:tcW w:type="dxa" w:w="1967"/>
          </w:tcPr>
          <w:p/>
          <w:p>
            <w:r>
              <w:rPr>
                <w:color w:val="000000" w:themeColor="hyperlink"/>
                <w:u w:val="single"/>
              </w:rPr>
              <w:hyperlink r:id="rId11">
                <w:r>
                  <w:rPr/>
                  <w:t>Proyecto_de_Integracion_Curricular_Beiker_Santorum.pdf</w:t>
                </w:r>
              </w:hyperlink>
            </w:r>
          </w:p>
        </w:tc>
        <w:tc>
          <w:tcPr>
            <w:tcW w:type="dxa" w:w="1219"/>
          </w:tcPr>
          <w:p>
            <w:r>
              <w:t>(7313, 7320)</w:t>
            </w:r>
          </w:p>
        </w:tc>
      </w:tr>
      <w:tr>
        <w:tc>
          <w:tcPr>
            <w:tcW w:type="dxa" w:w="2835"/>
          </w:tcPr>
          <w:p>
            <w:r>
              <w:t>CRISTIAN RAMIRO NARVAEZ GUILLEN</w:t>
            </w:r>
          </w:p>
        </w:tc>
        <w:tc>
          <w:tcPr>
            <w:tcW w:type="dxa" w:w="2835"/>
          </w:tcPr>
          <w:p>
            <w:r>
              <w:t>CRISTIAN RAMIRO NARVAEZ GUILLEN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(8422, 8426)</w:t>
            </w:r>
          </w:p>
        </w:tc>
      </w:tr>
      <w:tr>
        <w:tc>
          <w:tcPr>
            <w:tcW w:type="dxa" w:w="2835"/>
          </w:tcPr>
          <w:p>
            <w:r>
              <w:t>Con el fin de llevar un proceso controlado, al cumplir las actividades en tiempos establecidos</w:t>
            </w:r>
          </w:p>
        </w:tc>
        <w:tc>
          <w:tcPr>
            <w:tcW w:type="dxa" w:w="2835"/>
          </w:tcPr>
          <w:p>
            <w:r>
              <w:t>Con el fin de llevar un proceso controlado, al cumplir las actividades en tiempos establecidos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(6399, 6415)</w:t>
            </w:r>
          </w:p>
        </w:tc>
      </w:tr>
      <w:tr>
        <w:tc>
          <w:tcPr>
            <w:tcW w:type="dxa" w:w="2835"/>
          </w:tcPr>
          <w:p>
            <w:r>
              <w:t>• Cristian Ramiro Narvaez Guillen, Mg.Sc</w:t>
            </w:r>
          </w:p>
        </w:tc>
        <w:tc>
          <w:tcPr>
            <w:tcW w:type="dxa" w:w="2835"/>
          </w:tcPr>
          <w:p>
            <w:r>
              <w:t>• Cristian Ramiro Narvaez Guillen, Mg.Sc</w:t>
            </w:r>
          </w:p>
        </w:tc>
        <w:tc>
          <w:tcPr>
            <w:tcW w:type="dxa" w:w="1967"/>
          </w:tcPr>
          <w:p/>
          <w:p>
            <w:r>
              <w:rPr>
                <w:color w:val="000000" w:themeColor="hyperlink"/>
                <w:u w:val="single"/>
              </w:rPr>
              <w:hyperlink r:id="rId9">
                <w:r>
                  <w:rPr/>
                  <w:t>Anteproyecto_Trabajo_de_Titulaci_n_Alexis_Armijos_PIC.pdf</w:t>
                </w:r>
              </w:hyperlink>
            </w:r>
          </w:p>
        </w:tc>
        <w:tc>
          <w:tcPr>
            <w:tcW w:type="dxa" w:w="1219"/>
          </w:tcPr>
          <w:p>
            <w:r>
              <w:t>(97, 104)</w:t>
            </w:r>
          </w:p>
        </w:tc>
      </w:tr>
      <w:tr>
        <w:tc>
          <w:tcPr>
            <w:tcW w:type="dxa" w:w="2835"/>
          </w:tcPr>
          <w:p>
            <w:r>
              <w:t>Estas organizaciones preseleccionadas determinan quien puede enviar transacciones o acceder a los datos</w:t>
            </w:r>
          </w:p>
        </w:tc>
        <w:tc>
          <w:tcPr>
            <w:tcW w:type="dxa" w:w="2835"/>
          </w:tcPr>
          <w:p>
            <w:r>
              <w:t>Estas organizaciones preseleccionadas determinan quien puede enviar transacciones o acceder a los datos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(4178, 4191)</w:t>
            </w:r>
          </w:p>
        </w:tc>
      </w:tr>
      <w:tr>
        <w:tc>
          <w:tcPr>
            <w:tcW w:type="dxa" w:w="2835"/>
          </w:tcPr>
          <w:p>
            <w:r>
              <w:t>• Diagrama de Clases: describe la estructura de un sistema mostrando sus clases, atributos y las relaciones entre ellos</w:t>
            </w:r>
          </w:p>
        </w:tc>
        <w:tc>
          <w:tcPr>
            <w:tcW w:type="dxa" w:w="2835"/>
          </w:tcPr>
          <w:p>
            <w:r>
              <w:t>• Diagrama de Clases: describe la estructura de un sistema mostrando sus clases, atributos y las relaciones entre ellos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(5512, 5533)</w:t>
            </w:r>
          </w:p>
        </w:tc>
      </w:tr>
      <w:tr>
        <w:tc>
          <w:tcPr>
            <w:tcW w:type="dxa" w:w="2835"/>
          </w:tcPr>
          <w:p>
            <w:r>
              <w:t>Para el cual se elaboro, definio y sistematizo el conjunto de metodos, tecnicas y procedimientos a seguir durante el desarrollo del proyecto</w:t>
            </w:r>
          </w:p>
        </w:tc>
        <w:tc>
          <w:tcPr>
            <w:tcW w:type="dxa" w:w="2835"/>
          </w:tcPr>
          <w:p>
            <w:r>
              <w:t>Para el cual se elaboro, definio y sistematizo el conjunto de metodos, tecnicas y procedimientos a seguir durante el desarrollo del proyecto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(6086, 6110)</w:t>
            </w:r>
          </w:p>
        </w:tc>
      </w:tr>
      <w:tr>
        <w:tc>
          <w:tcPr>
            <w:tcW w:type="dxa" w:w="2835"/>
          </w:tcPr>
          <w:p>
            <w:r>
              <w:t>Esto hace que dicha cadena sea a prueba de manipulaciones, lo que constituye la ventaja principal de la inalterabilidad</w:t>
            </w:r>
          </w:p>
        </w:tc>
        <w:tc>
          <w:tcPr>
            <w:tcW w:type="dxa" w:w="2835"/>
          </w:tcPr>
          <w:p>
            <w:r>
              <w:t>Esto hace que dicha cadena sea a prueba de manipulaciones, lo que constituye la ventaja principal de la inalterabilidad</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(3655, 3675)</w:t>
            </w:r>
          </w:p>
        </w:tc>
      </w:tr>
      <w:tr>
        <w:tc>
          <w:tcPr>
            <w:tcW w:type="dxa" w:w="2835"/>
          </w:tcPr>
          <w:p>
            <w:r>
              <w:t>Seleccionar un grupo reducido para aplicar la encuesta</w:t>
            </w:r>
          </w:p>
        </w:tc>
        <w:tc>
          <w:tcPr>
            <w:tcW w:type="dxa" w:w="2835"/>
          </w:tcPr>
          <w:p>
            <w:r>
              <w:t>Seleccionar un grupo reducido para aplicar la encuesta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(8034, 8042)</w:t>
            </w:r>
          </w:p>
        </w:tc>
      </w:tr>
      <w:tr>
        <w:tc>
          <w:tcPr>
            <w:tcW w:type="dxa" w:w="2835"/>
          </w:tcPr>
          <w:p>
            <w:r>
              <w:t>• Extensibilidad: consiste en modificar con facilidad el software</w:t>
            </w:r>
          </w:p>
        </w:tc>
        <w:tc>
          <w:tcPr>
            <w:tcW w:type="dxa" w:w="2835"/>
          </w:tcPr>
          <w:p>
            <w:r>
              <w:t>• Extensibilidad: Consiste en modificar con facilidad el software</w:t>
            </w:r>
          </w:p>
        </w:tc>
        <w:tc>
          <w:tcPr>
            <w:tcW w:type="dxa" w:w="1967"/>
          </w:tcPr>
          <w:p/>
          <w:p>
            <w:r>
              <w:rPr>
                <w:color w:val="000000" w:themeColor="hyperlink"/>
                <w:u w:val="single"/>
              </w:rPr>
              <w:hyperlink r:id="rId11">
                <w:r>
                  <w:rPr/>
                  <w:t>Proyecto_de_Integracion_Curricular_Beiker_Santorum.pdf</w:t>
                </w:r>
              </w:hyperlink>
            </w:r>
          </w:p>
        </w:tc>
        <w:tc>
          <w:tcPr>
            <w:tcW w:type="dxa" w:w="1219"/>
          </w:tcPr>
          <w:p>
            <w:r>
              <w:t>(3629, 3639)</w:t>
            </w:r>
          </w:p>
        </w:tc>
      </w:tr>
      <w:tr>
        <w:tc>
          <w:tcPr>
            <w:tcW w:type="dxa" w:w="2835"/>
          </w:tcPr>
          <w:p>
            <w:r>
              <w:t>(una blockchain) una prueba criptografica de la emision, asi como el sello de tiempo acreditado con su firma electronica</w:t>
            </w:r>
          </w:p>
        </w:tc>
        <w:tc>
          <w:tcPr>
            <w:tcW w:type="dxa" w:w="2835"/>
          </w:tcPr>
          <w:p>
            <w:r>
              <w:t>(una blockchain) una prueba criptografica de la emision, asi como el sello de tiempo acreditado con su firma electronica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(2934, 2956)</w:t>
            </w:r>
          </w:p>
        </w:tc>
      </w:tr>
      <w:tr>
        <w:tc>
          <w:tcPr>
            <w:tcW w:type="dxa" w:w="2835"/>
          </w:tcPr>
          <w:p>
            <w:r>
              <w:t>Para este caso se definio 8</w:t>
            </w:r>
          </w:p>
        </w:tc>
        <w:tc>
          <w:tcPr>
            <w:tcW w:type="dxa" w:w="2835"/>
          </w:tcPr>
          <w:p>
            <w:r>
              <w:t>Para este caso se definio 8</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(7388, 7394)</w:t>
            </w:r>
          </w:p>
        </w:tc>
      </w:tr>
      <w:tr>
        <w:tc>
          <w:tcPr>
            <w:tcW w:type="dxa" w:w="2835"/>
          </w:tcPr>
          <w:p>
            <w:r>
              <w:t>En la metodologia definir el alcance</w:t>
            </w:r>
          </w:p>
        </w:tc>
        <w:tc>
          <w:tcPr>
            <w:tcW w:type="dxa" w:w="2835"/>
          </w:tcPr>
          <w:p>
            <w:r>
              <w:t>En la metodologia definir el alcance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(8195, 8201)</w:t>
            </w:r>
          </w:p>
        </w:tc>
      </w:tr>
      <w:tr>
        <w:tc>
          <w:tcPr>
            <w:tcW w:type="dxa" w:w="2835"/>
          </w:tcPr>
          <w:p>
            <w:r>
              <w:t>• Registros inalterables: Ningun participante puede cambiar o falsificar una transaccion una vez grabada en el libro mayor compartido</w:t>
            </w:r>
          </w:p>
        </w:tc>
        <w:tc>
          <w:tcPr>
            <w:tcW w:type="dxa" w:w="2835"/>
          </w:tcPr>
          <w:p>
            <w:r>
              <w:t>• Registros inalterables: Ningun participante puede cambiar o falsificar una transaccion una vez grabada en el libro mayor compartido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(3365, 3385)</w:t>
            </w:r>
          </w:p>
        </w:tc>
      </w:tr>
      <w:tr>
        <w:tc>
          <w:tcPr>
            <w:tcW w:type="dxa" w:w="2835"/>
          </w:tcPr>
          <w:p>
            <w:r>
              <w:t>Iconix deriva directamente del RUP y su fundamento es el hecho de que un 80% de los casos pueden ser resueltos tansolo con un uso del 20% del UML, con lo cual se simplifica muchisimo el proceso sin perder documentacion al dejar solo aquello que es necesario</w:t>
            </w:r>
          </w:p>
        </w:tc>
        <w:tc>
          <w:tcPr>
            <w:tcW w:type="dxa" w:w="2835"/>
          </w:tcPr>
          <w:p>
            <w:r>
              <w:t>Iconix deriva directamente del RUP y su fundamento es el hecho de que un 80% de los casos pueden ser resueltos tansolo con un uso del 20% del UML, con lo cual se simplifica muchisimo el proceso sin perder documentacion al dejar solo aquello que es necesario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(4909, 4959)</w:t>
            </w:r>
          </w:p>
        </w:tc>
      </w:tr>
      <w:tr>
        <w:tc>
          <w:tcPr>
            <w:tcW w:type="dxa" w:w="2835"/>
          </w:tcPr>
          <w:p>
            <w:r>
              <w:t>Una red de blockchain puede hacer seguimiento de pedidos, pagos, cuentas, detalles de produccion y mucho mas</w:t>
            </w:r>
          </w:p>
        </w:tc>
        <w:tc>
          <w:tcPr>
            <w:tcW w:type="dxa" w:w="2835"/>
          </w:tcPr>
          <w:p>
            <w:r>
              <w:t>Una red de blockchain puede hacer seguimiento de pedidos, pagos, cuentas, detalles de produccion y mucho mas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(3240, 3260)</w:t>
            </w:r>
          </w:p>
        </w:tc>
      </w:tr>
      <w:tr>
        <w:tc>
          <w:tcPr>
            <w:tcW w:type="dxa" w:w="2835"/>
          </w:tcPr>
          <w:p>
            <w:r>
              <w:t>Portabilidad: la informacion y los servicios sobre identidad deben ser portables</w:t>
            </w:r>
          </w:p>
        </w:tc>
        <w:tc>
          <w:tcPr>
            <w:tcW w:type="dxa" w:w="2835"/>
          </w:tcPr>
          <w:p>
            <w:r>
              <w:t>Portabilidad: la informacion y los servicios sobre identidad deben ser portables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(2798, 2810)</w:t>
            </w:r>
          </w:p>
        </w:tc>
      </w:tr>
      <w:tr>
        <w:tc>
          <w:tcPr>
            <w:tcW w:type="dxa" w:w="2835"/>
          </w:tcPr>
          <w:p>
            <w:r>
              <w:t>Con este libro mayor compartido, las transacciones se registran solo una vez, eliminando la duplicacion del esfuerzo que es tipico de las redes de negocios tradicionales</w:t>
            </w:r>
          </w:p>
        </w:tc>
        <w:tc>
          <w:tcPr>
            <w:tcW w:type="dxa" w:w="2835"/>
          </w:tcPr>
          <w:p>
            <w:r>
              <w:t>Con este libro mayor compartido, las transacciones se registran solo una vez, eliminando la duplicacion del esfuerzo que es tipico de las redes de negocios tradicionales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(3337, 3365)</w:t>
            </w:r>
          </w:p>
        </w:tc>
      </w:tr>
      <w:tr>
        <w:tc>
          <w:tcPr>
            <w:tcW w:type="dxa" w:w="2835"/>
          </w:tcPr>
          <w:p>
            <w:r>
              <w:t>Tema tratado en la tutoria Recomendaciones del Asesor/Director</w:t>
            </w:r>
          </w:p>
        </w:tc>
        <w:tc>
          <w:tcPr>
            <w:tcW w:type="dxa" w:w="2835"/>
          </w:tcPr>
          <w:p>
            <w:r>
              <w:t>Tema tratado en la tutoria Recomendaciones del Asesor/Director</w:t>
            </w:r>
          </w:p>
        </w:tc>
        <w:tc>
          <w:tcPr>
            <w:tcW w:type="dxa" w:w="1967"/>
          </w:tcPr>
          <w:p/>
          <w:p>
            <w:r>
              <w:rPr>
                <w:color w:val="000000" w:themeColor="hyperlink"/>
                <w:u w:val="single"/>
              </w:rPr>
              <w:hyperlink r:id="rId11">
                <w:r>
                  <w:rPr/>
                  <w:t>Proyecto_de_Integracion_Curricular_Beiker_Santorum.pdf</w:t>
                </w:r>
              </w:hyperlink>
            </w:r>
          </w:p>
        </w:tc>
        <w:tc>
          <w:tcPr>
            <w:tcW w:type="dxa" w:w="1219"/>
          </w:tcPr>
          <w:p>
            <w:r>
              <w:t>(7225, 7233)</w:t>
            </w:r>
          </w:p>
        </w:tc>
      </w:tr>
      <w:tr>
        <w:tc>
          <w:tcPr>
            <w:tcW w:type="dxa" w:w="2835"/>
          </w:tcPr>
          <w:p>
            <w:r>
              <w:t>Iconix es una metodologia pesada-ligera de Desarrollo del Software que se halla a. medio camino entre un RUP (Rational Unified Process) y un XP (eXtreme Programming)</w:t>
            </w:r>
          </w:p>
        </w:tc>
        <w:tc>
          <w:tcPr>
            <w:tcW w:type="dxa" w:w="2835"/>
          </w:tcPr>
          <w:p>
            <w:r>
              <w:t>Iconix es una metodologia pesada-ligera de Desarrollo del Software que se halla a. medio camino entre un RUP (Rational Unified Process) y un XP (eXtreme Programming)</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(4879, 4909)</w:t>
            </w:r>
          </w:p>
        </w:tc>
      </w:tr>
      <w:tr>
        <w:tc>
          <w:tcPr>
            <w:tcW w:type="dxa" w:w="2835"/>
          </w:tcPr>
          <w:p>
            <w:r>
              <w:t>Estas son consideraciones importantes para los casos de uso empresariales de blockchain</w:t>
            </w:r>
          </w:p>
        </w:tc>
        <w:tc>
          <w:tcPr>
            <w:tcW w:type="dxa" w:w="2835"/>
          </w:tcPr>
          <w:p>
            <w:r>
              <w:t>Estas son consideraciones importantes para los casos de uso empresariales de blockchain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(3986, 3998)</w:t>
            </w:r>
          </w:p>
        </w:tc>
      </w:tr>
      <w:tr>
        <w:tc>
          <w:tcPr>
            <w:tcW w:type="dxa" w:w="2835"/>
          </w:tcPr>
          <w:p>
            <w:r>
              <w:t>Adaptabilidad: una puntuacion maxima indicaria que el sistema se ha diseñado para soportar multiples instalaciones en diferentes entornos y organizaciones</w:t>
            </w:r>
          </w:p>
        </w:tc>
        <w:tc>
          <w:tcPr>
            <w:tcW w:type="dxa" w:w="2835"/>
          </w:tcPr>
          <w:p>
            <w:r>
              <w:t>Adaptabilidad: una puntuacion maxima indicaria que el sistema se ha diseñado para soportar multiples instalaciones en diferentes entornos y organizaciones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(7113, 7134)</w:t>
            </w:r>
          </w:p>
        </w:tc>
      </w:tr>
      <w:tr>
        <w:tc>
          <w:tcPr>
            <w:tcW w:type="dxa" w:w="2835"/>
          </w:tcPr>
          <w:p>
            <w:r>
              <w:t>CRISTIAN RAMIRO NARVAEZ GUILLEN</w:t>
            </w:r>
          </w:p>
        </w:tc>
        <w:tc>
          <w:tcPr>
            <w:tcW w:type="dxa" w:w="2835"/>
          </w:tcPr>
          <w:p>
            <w:r>
              <w:t>CRISTIAN RAMIRO NARVAEZ GUILLEN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(8422, 8426)</w:t>
            </w:r>
          </w:p>
        </w:tc>
      </w:tr>
      <w:tr>
        <w:tc>
          <w:tcPr>
            <w:tcW w:type="dxa" w:w="2835"/>
          </w:tcPr>
          <w:p>
            <w:r>
              <w:t>Implementar la tarjeta de identidad digital</w:t>
            </w:r>
          </w:p>
        </w:tc>
        <w:tc>
          <w:tcPr>
            <w:tcW w:type="dxa" w:w="2835"/>
          </w:tcPr>
          <w:p>
            <w:r>
              <w:t>-Implementar la tarjeta de identidad digital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(6254, 6260)</w:t>
            </w:r>
          </w:p>
        </w:tc>
      </w:tr>
      <w:tr>
        <w:tc>
          <w:tcPr>
            <w:tcW w:type="dxa" w:w="2835"/>
          </w:tcPr>
          <w:p>
            <w:r>
              <w:t>Generar el test de aceptacion del producto</w:t>
            </w:r>
          </w:p>
        </w:tc>
        <w:tc>
          <w:tcPr>
            <w:tcW w:type="dxa" w:w="2835"/>
          </w:tcPr>
          <w:p>
            <w:r>
              <w:t>-Generar el test de aceptacion del producto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(6322, 6329)</w:t>
            </w:r>
          </w:p>
        </w:tc>
      </w:tr>
      <w:tr>
        <w:tc>
          <w:tcPr>
            <w:tcW w:type="dxa" w:w="2835"/>
          </w:tcPr>
          <w:p>
            <w:r>
              <w:t>Comprende de actores, casos de uso y el sistema</w:t>
            </w:r>
          </w:p>
        </w:tc>
        <w:tc>
          <w:tcPr>
            <w:tcW w:type="dxa" w:w="2835"/>
          </w:tcPr>
          <w:p>
            <w:r>
              <w:t>Comprende de actores, casos de uso y el sistema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(5227, 5237)</w:t>
            </w:r>
          </w:p>
        </w:tc>
      </w:tr>
      <w:tr>
        <w:tc>
          <w:tcPr>
            <w:tcW w:type="dxa" w:w="2835"/>
          </w:tcPr>
          <w:p>
            <w:r>
              <w:t>• Criptomonedas: Las criptomonedas son representaciones de dinero quebasan su funcionamiento en la red blockchain, intercambiando valores entre las partes de forma segura sin la necesidad de un intermediario19</w:t>
            </w:r>
          </w:p>
        </w:tc>
        <w:tc>
          <w:tcPr>
            <w:tcW w:type="dxa" w:w="2835"/>
          </w:tcPr>
          <w:p>
            <w:r>
              <w:t>• Criptomonedas: Las criptomonedas son representaciones de dinero quebasan su funcionamiento en la red blockchain, intercambiando valores entre las partes de forma segura sin la necesidad de un intermediario19</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(4242, 4273)</w:t>
            </w:r>
          </w:p>
        </w:tc>
      </w:tr>
      <w:tr>
        <w:tc>
          <w:tcPr>
            <w:tcW w:type="dxa" w:w="2835"/>
          </w:tcPr>
          <w:p>
            <w:r>
              <w:t>• Desarrollar el modulo de software para la identidad digital academica por medio de tecnologia Blockchain utilizando el modelo de desarrollo Iconix</w:t>
            </w:r>
          </w:p>
        </w:tc>
        <w:tc>
          <w:tcPr>
            <w:tcW w:type="dxa" w:w="2835"/>
          </w:tcPr>
          <w:p>
            <w:r>
              <w:t>• Desarrollar el modulo de software para la identidad digital academica por medio de tecnologia Blockchain utilizando el modelo de desarrollo Iconix</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(2054, 2076)</w:t>
            </w:r>
          </w:p>
        </w:tc>
      </w:tr>
      <w:tr>
        <w:tc>
          <w:tcPr>
            <w:tcW w:type="dxa" w:w="2835"/>
          </w:tcPr>
          <w:p>
            <w:r>
              <w:t>Puntos de Funcion precisos 25</w:t>
            </w:r>
          </w:p>
        </w:tc>
        <w:tc>
          <w:tcPr>
            <w:tcW w:type="dxa" w:w="2835"/>
          </w:tcPr>
          <w:p>
            <w:r>
              <w:t>Puntos de Funcion precisos 25</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(7092, 7097)</w:t>
            </w:r>
          </w:p>
        </w:tc>
      </w:tr>
      <w:tr>
        <w:tc>
          <w:tcPr>
            <w:tcW w:type="dxa" w:w="2835"/>
          </w:tcPr>
          <w:p>
            <w:r>
              <w:t>Toda esta informacion puede ser utilizada para configurar una idea de quien es y que le gusta a una persona determinada</w:t>
            </w:r>
          </w:p>
        </w:tc>
        <w:tc>
          <w:tcPr>
            <w:tcW w:type="dxa" w:w="2835"/>
          </w:tcPr>
          <w:p>
            <w:r>
              <w:t>Toda esta informacion puede ser utilizada para configurar una idea de quien es y que le gusta a una persona determinada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(2357, 2378)</w:t>
            </w:r>
          </w:p>
        </w:tc>
      </w:tr>
      <w:tr>
        <w:tc>
          <w:tcPr>
            <w:tcW w:type="dxa" w:w="2835"/>
          </w:tcPr>
          <w:p>
            <w:r>
              <w:t>Un ejemplo de uso es la firma de un smart contract para automatizar los pagos de nomina, donde la condicion es que se realice el pago a los empleados si los proyectos estan entregados para fin de mes, garantizando que ambas partes cumplan lo acordado</w:t>
            </w:r>
          </w:p>
        </w:tc>
        <w:tc>
          <w:tcPr>
            <w:tcW w:type="dxa" w:w="2835"/>
          </w:tcPr>
          <w:p>
            <w:r>
              <w:t>Un ejemplo de uso es la firma de un smart contract para automatizar los pagos de nomina, donde la condicion es que se realice el pago a los empleados si los proyectos estan entregados para fin de mes, garantizando que ambas partes cumplan lo acordado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(4357, 4404)</w:t>
            </w:r>
          </w:p>
        </w:tc>
      </w:tr>
      <w:tr>
        <w:tc>
          <w:tcPr>
            <w:tcW w:type="dxa" w:w="2835"/>
          </w:tcPr>
          <w:p>
            <w:r>
              <w:t>[7] F. T. Barcelona, "Identidad digital: El nuevo usuario en el mundo digital," 2013</w:t>
            </w:r>
          </w:p>
        </w:tc>
        <w:tc>
          <w:tcPr>
            <w:tcW w:type="dxa" w:w="2835"/>
          </w:tcPr>
          <w:p>
            <w:r>
              <w:t>[7] F. T. Barcelona, "Identidad digital: El nuevo usuario en el mundo digital," 2013</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(7635, 7656)</w:t>
            </w:r>
          </w:p>
        </w:tc>
      </w:tr>
      <w:tr>
        <w:tc>
          <w:tcPr>
            <w:tcW w:type="dxa" w:w="2835"/>
          </w:tcPr>
          <w:p>
            <w:r>
              <w:t>Cuanto mas rapido la obtienen y mas exacta es, mejor</w:t>
            </w:r>
          </w:p>
        </w:tc>
        <w:tc>
          <w:tcPr>
            <w:tcW w:type="dxa" w:w="2835"/>
          </w:tcPr>
          <w:p>
            <w:r>
              <w:t>Cuanto mas rapido la obtienen y mas exacta es, mejor</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(3196, 3207)</w:t>
            </w:r>
          </w:p>
        </w:tc>
      </w:tr>
      <w:tr>
        <w:tc>
          <w:tcPr>
            <w:tcW w:type="dxa" w:w="2835"/>
          </w:tcPr>
          <w:p>
            <w:r>
              <w:t>2 4/5/2022 1 Analizar lo temas nuevos propuestos Quedarse con el tema anterior</w:t>
            </w:r>
          </w:p>
        </w:tc>
        <w:tc>
          <w:tcPr>
            <w:tcW w:type="dxa" w:w="2835"/>
          </w:tcPr>
          <w:p>
            <w:r>
              <w:t>2 4/5/2022 1 Analizar lo temas nuevos propuestos Quedarse con el tema anterior</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(7939, 7952)</w:t>
            </w:r>
          </w:p>
        </w:tc>
      </w:tr>
      <w:tr>
        <w:tc>
          <w:tcPr>
            <w:tcW w:type="dxa" w:w="2835"/>
          </w:tcPr>
          <w:p>
            <w:r>
              <w:t>[15] D. Felipe, "Diseño de la arquitectura de un sistema de identidad digital basada en tecnologia blockchain aplicada al registro unico de clientes del sector financiero,"</w:t>
            </w:r>
          </w:p>
        </w:tc>
        <w:tc>
          <w:tcPr>
            <w:tcW w:type="dxa" w:w="2835"/>
          </w:tcPr>
          <w:p>
            <w:r>
              <w:t>[15] D. Felipe, "Diseño de la arquitectura de un sistema de identidad digital basada en tecnologia blockchain aplicada al registro unico de clientes del sector financiero,"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(7793, 7825)</w:t>
            </w:r>
          </w:p>
        </w:tc>
      </w:tr>
      <w:tr>
        <w:tc>
          <w:tcPr>
            <w:tcW w:type="dxa" w:w="2835"/>
          </w:tcPr>
          <w:p>
            <w:r>
              <w:t>Tabla 4.1: Trabajos Relacionados a la validacion de certificados academicos digitales</w:t>
            </w:r>
          </w:p>
        </w:tc>
        <w:tc>
          <w:tcPr>
            <w:tcW w:type="dxa" w:w="2835"/>
          </w:tcPr>
          <w:p>
            <w:r>
              <w:t>Tabla 4.1: Trabajos Relacionados a la validacion de certificados academicos digitales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(6048, 6060)</w:t>
            </w:r>
          </w:p>
        </w:tc>
      </w:tr>
      <w:tr>
        <w:tc>
          <w:tcPr>
            <w:tcW w:type="dxa" w:w="2835"/>
          </w:tcPr>
          <w:p>
            <w:r>
              <w:t>Tabla 7.3: Puntos de funcion con ajuste</w:t>
            </w:r>
          </w:p>
        </w:tc>
        <w:tc>
          <w:tcPr>
            <w:tcW w:type="dxa" w:w="2835"/>
          </w:tcPr>
          <w:p>
            <w:r>
              <w:t>Tabla 7.3: Puntos Funcion con ajuste</w:t>
            </w:r>
          </w:p>
        </w:tc>
        <w:tc>
          <w:tcPr>
            <w:tcW w:type="dxa" w:w="1967"/>
          </w:tcPr>
          <w:p/>
          <w:p>
            <w:r>
              <w:rPr>
                <w:color w:val="000000" w:themeColor="hyperlink"/>
                <w:u w:val="single"/>
              </w:rPr>
              <w:hyperlink r:id="rId12">
                <w:r>
                  <w:rPr/>
                  <w:t>Ante_proyecto_del_Trabajo_de_Titulación_Jessica_Guazha-signed-signed-signed.pdf</w:t>
                </w:r>
              </w:hyperlink>
            </w:r>
          </w:p>
        </w:tc>
        <w:tc>
          <w:tcPr>
            <w:tcW w:type="dxa" w:w="1219"/>
          </w:tcPr>
          <w:p>
            <w:r>
              <w:t>(6176, 6183)</w:t>
            </w:r>
          </w:p>
        </w:tc>
      </w:tr>
      <w:tr>
        <w:tc>
          <w:tcPr>
            <w:tcW w:type="dxa" w:w="2835"/>
          </w:tcPr>
          <w:p>
            <w:r>
              <w:t>El bloque de datos puede registrar la informacion de su eleccion: quien, que, cuando, donde, cuanto e incluso la condicion, como la temperatura de un envio de alimentos</w:t>
            </w:r>
          </w:p>
        </w:tc>
        <w:tc>
          <w:tcPr>
            <w:tcW w:type="dxa" w:w="2835"/>
          </w:tcPr>
          <w:p>
            <w:r>
              <w:t>El bloque de datos puede registrar la informacion de su eleccion: quien, que, cuando, donde, cuanto e incluso la condicion, como la temperatura de un envio de alimentos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(3517, 3551)</w:t>
            </w:r>
          </w:p>
        </w:tc>
      </w:tr>
      <w:tr>
        <w:tc>
          <w:tcPr>
            <w:tcW w:type="dxa" w:w="2835"/>
          </w:tcPr>
          <w:p>
            <w:r>
              <w:t>Consentimiento: los usuarios deben aceptar previamente el uso de su identidad por terceros</w:t>
            </w:r>
          </w:p>
        </w:tc>
        <w:tc>
          <w:tcPr>
            <w:tcW w:type="dxa" w:w="2835"/>
          </w:tcPr>
          <w:p>
            <w:r>
              <w:t>Consentimiento: los usuarios deben aceptar previamente el uso de su identidad por terceros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(2723, 2737)</w:t>
            </w:r>
          </w:p>
        </w:tc>
      </w:tr>
      <w:tr>
        <w:tc>
          <w:tcPr>
            <w:tcW w:type="dxa" w:w="2835"/>
          </w:tcPr>
          <w:p>
            <w:r>
              <w:t>Comunicaciones de datos: concerniente a la transmision de datos o informacion de control, enviados o recibidos mediante algun sistema de comunicaciones</w:t>
            </w:r>
          </w:p>
        </w:tc>
        <w:tc>
          <w:tcPr>
            <w:tcW w:type="dxa" w:w="2835"/>
          </w:tcPr>
          <w:p>
            <w:r>
              <w:t>• Comunicaciones de datos: Concerniente a la transmision de datos o informacion de control, enviados o recibidos mediante algun sistema de comunicaciones</w:t>
            </w:r>
          </w:p>
        </w:tc>
        <w:tc>
          <w:tcPr>
            <w:tcW w:type="dxa" w:w="1967"/>
          </w:tcPr>
          <w:p/>
          <w:p>
            <w:r>
              <w:rPr>
                <w:color w:val="000000" w:themeColor="hyperlink"/>
                <w:u w:val="single"/>
              </w:rPr>
              <w:hyperlink r:id="rId10">
                <w:r>
                  <w:rPr/>
                  <w:t>Anteproyecto_Trabajo_de_Titulacion_Carlos_Ordoñez.pdf</w:t>
                </w:r>
              </w:hyperlink>
            </w:r>
          </w:p>
        </w:tc>
        <w:tc>
          <w:tcPr>
            <w:tcW w:type="dxa" w:w="1219"/>
          </w:tcPr>
          <w:p>
            <w:r>
              <w:t>(4884, 4908)</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C:\Users\smart\Documents\Plagia\nlp\Entrenamiento\Anteproyecto_Trabajo_de_Titulaci_n_Alexis_Armijos_PIC.pdf" TargetMode="External"/><Relationship Id="rId10" Type="http://schemas.openxmlformats.org/officeDocument/2006/relationships/hyperlink" Target="C:\Users\smart\Documents\Plagia\nlp\Entrenamiento\Anteproyecto_Trabajo_de_Titulacion_Carlos_Ordo&#241;ez.pdf" TargetMode="External"/><Relationship Id="rId11" Type="http://schemas.openxmlformats.org/officeDocument/2006/relationships/hyperlink" Target="C:\Users\smart\Documents\Plagia\nlp\Entrenamiento\Proyecto_de_Integracion_Curricular_Beiker_Santorum.pdf" TargetMode="External"/><Relationship Id="rId12" Type="http://schemas.openxmlformats.org/officeDocument/2006/relationships/hyperlink" Target="C:\Users\smart\Documents\Plagia\nlp\Entrenamiento\Ante_proyecto_del_Trabajo_de_Titulaci&#243;n_Jessica_Guazha-signed-signed-sign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