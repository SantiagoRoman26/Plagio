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plagio sobre:</w:t>
        <w:br/>
      </w:r>
      <w:r>
        <w:rPr>
          <w:i/>
        </w:rPr>
        <w:t>Anteproyecto_Trabajo_de_Titulaci_n_Alexis_Armijos_PIC.pdf</w:t>
      </w:r>
    </w:p>
    <w:p>
      <w:r>
        <w:t xml:space="preserve">Tópicos del texto: </w:t>
      </w:r>
      <w:r>
        <w:rPr>
          <w:i/>
        </w:rPr>
        <w:t>practica, desarrollo, software, identidad, proyecto</w:t>
      </w:r>
    </w:p>
    <w:p>
      <w:pPr>
        <w:pStyle w:val="Heading1"/>
      </w:pPr>
      <w:r>
        <w:t>Análisis de plagio</w:t>
      </w:r>
    </w:p>
    <w:p>
      <w:r>
        <w:t>Total de 370 plagios encontrados en 16 minutos, 51 segundos</w:t>
      </w:r>
    </w:p>
    <w:p>
      <w:r>
        <w:t>Porcentaje de plagio general: 41%</w:t>
      </w:r>
    </w:p>
    <w:tbl>
      <w:tblPr>
        <w:tblStyle w:val="MediumShading1-Accent1"/>
        <w:tblW w:type="auto" w:w="0"/>
        <w:tblLayout w:type="fixed"/>
        <w:tblLook w:firstColumn="1" w:firstRow="1" w:lastColumn="0" w:lastRow="0" w:noHBand="0" w:noVBand="1" w:val="04A0"/>
      </w:tblPr>
      <w:tblGrid>
        <w:gridCol w:w="2160"/>
        <w:gridCol w:w="2160"/>
        <w:gridCol w:w="2160"/>
        <w:gridCol w:w="2160"/>
      </w:tblGrid>
      <w:tr>
        <w:tc>
          <w:tcPr>
            <w:tcW w:type="dxa" w:w="2835"/>
          </w:tcPr>
          <w:p>
            <w:r>
              <w:t>Oración plagiada</w:t>
            </w:r>
          </w:p>
        </w:tc>
        <w:tc>
          <w:tcPr>
            <w:tcW w:type="dxa" w:w="2835"/>
          </w:tcPr>
          <w:p>
            <w:r>
              <w:t>Oración original</w:t>
            </w:r>
          </w:p>
        </w:tc>
        <w:tc>
          <w:tcPr>
            <w:tcW w:type="dxa" w:w="1967"/>
          </w:tcPr>
          <w:p>
            <w:r>
              <w:t>Lugar donde se encontró</w:t>
            </w:r>
          </w:p>
        </w:tc>
        <w:tc>
          <w:tcPr>
            <w:tcW w:type="dxa" w:w="1219"/>
          </w:tcPr>
          <w:p>
            <w:r>
              <w:t>Ubicación</w:t>
            </w:r>
          </w:p>
        </w:tc>
      </w:tr>
      <w:tr>
        <w:tc>
          <w:tcPr>
            <w:tcW w:type="dxa" w:w="2835"/>
          </w:tcPr>
          <w:p>
            <w:r>
              <w:t>La identidad digital en la internet futura con blockchain</w:t>
            </w:r>
          </w:p>
        </w:tc>
        <w:tc>
          <w:tcPr>
            <w:tcW w:type="dxa" w:w="2835"/>
          </w:tcPr>
          <w:p>
            <w:r>
              <w:t>La identidad digital en la internet futura con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(5787, 5796)</w:t>
            </w:r>
          </w:p>
        </w:tc>
      </w:tr>
      <w:tr>
        <w:tc>
          <w:tcPr>
            <w:tcW w:type="dxa" w:w="2835"/>
          </w:tcPr>
          <w:p>
            <w:r>
              <w:t>Cristian Ramiro Narvaez Guillen, Mg.Sc</w:t>
            </w:r>
          </w:p>
        </w:tc>
        <w:tc>
          <w:tcPr>
            <w:tcW w:type="dxa" w:w="2835"/>
          </w:tcPr>
          <w:p>
            <w:r>
              <w:t>• Cristian Ramiro Narvaez Guillen, Mg.Sc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(97, 104)</w:t>
            </w:r>
          </w:p>
        </w:tc>
      </w:tr>
      <w:tr>
        <w:tc>
          <w:tcPr>
            <w:tcW w:type="dxa" w:w="2835"/>
          </w:tcPr>
          <w:p>
            <w:r>
              <w:t>• Probar la solucion en una testnet de Blockchain para el modulo de software de identidad digital academica</w:t>
            </w:r>
          </w:p>
        </w:tc>
        <w:tc>
          <w:tcPr>
            <w:tcW w:type="dxa" w:w="2835"/>
          </w:tcPr>
          <w:p>
            <w:r>
              <w:t>• Probar la solucion en una testnet de Blockchain para el modulo de software de identidad digital academica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(2076, 2094)</w:t>
            </w:r>
          </w:p>
        </w:tc>
      </w:tr>
      <w:tr>
        <w:tc>
          <w:tcPr>
            <w:tcW w:type="dxa" w:w="2835"/>
          </w:tcPr>
          <w:p>
            <w:r>
              <w:t>23. iii iv Índice general</w:t>
            </w:r>
          </w:p>
        </w:tc>
        <w:tc>
          <w:tcPr>
            <w:tcW w:type="dxa" w:w="2835"/>
          </w:tcPr>
          <w:p>
            <w:r>
              <w:t>23. iii iv Índice general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(464, 469)</w:t>
            </w:r>
          </w:p>
        </w:tc>
      </w:tr>
      <w:tr>
        <w:tc>
          <w:tcPr>
            <w:tcW w:type="dxa" w:w="2835"/>
          </w:tcPr>
          <w:p>
            <w:r>
              <w:t>� ORCID, Carlos Alexis Armijos Rios, carlos.a.armijos@unl.edu.ec</w:t>
            </w:r>
          </w:p>
        </w:tc>
        <w:tc>
          <w:tcPr>
            <w:tcW w:type="dxa" w:w="2835"/>
          </w:tcPr>
          <w:p>
            <w:r>
              <w:t>� ORCID, Carlos Alexis Armijos Rios, carlos.a.armijos@unl.edu.ec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(76, 87)</w:t>
            </w:r>
          </w:p>
        </w:tc>
      </w:tr>
      <w:tr>
        <w:tc>
          <w:tcPr>
            <w:tcW w:type="dxa" w:w="2835"/>
          </w:tcPr>
          <w:p>
            <w:r>
              <w:t>Blockchain para el modulo de software de identidad digital academica</w:t>
            </w:r>
          </w:p>
        </w:tc>
        <w:tc>
          <w:tcPr>
            <w:tcW w:type="dxa" w:w="2835"/>
          </w:tcPr>
          <w:p>
            <w:r>
              <w:t>Blockchain para el modulo de software de identidad digital academica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(6276, 6286)</w:t>
            </w:r>
          </w:p>
        </w:tc>
      </w:tr>
      <w:tr>
        <w:tc>
          <w:tcPr>
            <w:tcW w:type="dxa" w:w="2835"/>
          </w:tcPr>
          <w:p>
            <w:r>
              <w:t>URL del Proyecto de Integracion Curricular</w:t>
            </w:r>
          </w:p>
        </w:tc>
        <w:tc>
          <w:tcPr>
            <w:tcW w:type="dxa" w:w="2835"/>
          </w:tcPr>
          <w:p>
            <w:r>
              <w:t>URL del Proyecto de Integracion Curricular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(524, 530)</w:t>
            </w:r>
          </w:p>
        </w:tc>
      </w:tr>
      <w:tr>
        <w:tc>
          <w:tcPr>
            <w:tcW w:type="dxa" w:w="2835"/>
          </w:tcPr>
          <w:p>
            <w:r>
              <w:t>Con el fin de llevar un proceso controlado, al cumplir las actividades en tiempos establecidos</w:t>
            </w:r>
          </w:p>
        </w:tc>
        <w:tc>
          <w:tcPr>
            <w:tcW w:type="dxa" w:w="2835"/>
          </w:tcPr>
          <w:p>
            <w:r>
              <w:t>Con el fin de llevar un proceso controlado, al cumplir las actividades en tiempos establecidos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(6399, 6415)</w:t>
            </w:r>
          </w:p>
        </w:tc>
      </w:tr>
      <w:tr>
        <w:tc>
          <w:tcPr>
            <w:tcW w:type="dxa" w:w="2835"/>
          </w:tcPr>
          <w:p>
            <w:r>
              <w:t>La identidad digital permite a las personas evitar las limitaciones del mundo fisico y. posibilita conexiones confiables en todo el mundo, asi como transacciones y provision y recepcion de servicios digitales</w:t>
            </w:r>
          </w:p>
        </w:tc>
        <w:tc>
          <w:tcPr>
            <w:tcW w:type="dxa" w:w="2835"/>
          </w:tcPr>
          <w:p>
            <w:r>
              <w:t>La identidad digital permite a las personas evitar las limitaciones del mundo fisico y. posibilita conexiones confiables en todo el mundo, asi como transacciones y provision y recepcion de servicios digitales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(2541, 2573)</w:t>
            </w:r>
          </w:p>
        </w:tc>
      </w:tr>
      <w:tr>
        <w:tc>
          <w:tcPr>
            <w:tcW w:type="dxa" w:w="2835"/>
          </w:tcPr>
          <w:p>
            <w:r>
              <w:t>Consentimiento: los usuarios deben aceptar previamente el uso de su identidad por terceros</w:t>
            </w:r>
          </w:p>
        </w:tc>
        <w:tc>
          <w:tcPr>
            <w:tcW w:type="dxa" w:w="2835"/>
          </w:tcPr>
          <w:p>
            <w:r>
              <w:t>Consentimiento: los usuarios deben aceptar previamente el uso de su identidad por terceros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(2723, 2737)</w:t>
            </w:r>
          </w:p>
        </w:tc>
      </w:tr>
      <w:tr>
        <w:tc>
          <w:tcPr>
            <w:tcW w:type="dxa" w:w="2835"/>
          </w:tcPr>
          <w:p>
            <w:r>
              <w:t>• Mas eficiencia: Con un libro mayor distribuido compartido entre los miembros de una red, se elimina el tiempo perdido en las acciones de conciliacion de registros</w:t>
            </w:r>
          </w:p>
        </w:tc>
        <w:tc>
          <w:tcPr>
            <w:tcW w:type="dxa" w:w="2835"/>
          </w:tcPr>
          <w:p>
            <w:r>
              <w:t>• Mas eficiencia: Con un libro mayor distribuido compartido entre los miembros de una red, se elimina el tiempo perdido en las acciones de conciliacion de registros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(3885, 3914)</w:t>
            </w:r>
          </w:p>
        </w:tc>
      </w:tr>
      <w:tr>
        <w:tc>
          <w:tcPr>
            <w:tcW w:type="dxa" w:w="2835"/>
          </w:tcPr>
          <w:p>
            <w:r>
              <w:t>• Objetos fronterizos: usado por los actores para comunicarse con el sistema</w:t>
            </w:r>
          </w:p>
        </w:tc>
        <w:tc>
          <w:tcPr>
            <w:tcW w:type="dxa" w:w="2835"/>
          </w:tcPr>
          <w:p>
            <w:r>
              <w:t>• Objetos fronterizos: usado por los actores para comunicarse con 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(5473, 5486)</w:t>
            </w:r>
          </w:p>
        </w:tc>
      </w:tr>
      <w:tr>
        <w:tc>
          <w:tcPr>
            <w:tcW w:type="dxa" w:w="2835"/>
          </w:tcPr>
          <w:p>
            <w:r>
              <w:t>Los 10 principios para la identidad auto-gestionada son:</w:t>
            </w:r>
          </w:p>
        </w:tc>
        <w:tc>
          <w:tcPr>
            <w:tcW w:type="dxa" w:w="2835"/>
          </w:tcPr>
          <w:p>
            <w:r>
              <w:t>Los 10 principios para la identidad auto-gestionada son: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(2701, 2710)</w:t>
            </w:r>
          </w:p>
        </w:tc>
      </w:tr>
      <w:tr>
        <w:tc>
          <w:tcPr>
            <w:tcW w:type="dxa" w:w="2835"/>
          </w:tcPr>
          <w:p>
            <w:r>
              <w:t>Comprende de actores, casos de uso y el sistema</w:t>
            </w:r>
          </w:p>
        </w:tc>
        <w:tc>
          <w:tcPr>
            <w:tcW w:type="dxa" w:w="2835"/>
          </w:tcPr>
          <w:p>
            <w:r>
              <w:t>Comprende de actores, casos de uso y 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(5227, 5237)</w:t>
            </w:r>
          </w:p>
        </w:tc>
      </w:tr>
      <w:tr>
        <w:tc>
          <w:tcPr>
            <w:tcW w:type="dxa" w:w="2835"/>
          </w:tcPr>
          <w:p>
            <w:r>
              <w:t>Prototipo de Interfaz de Usuario: implica la creacion de un modelo o modelos operativos del trabajo de un sistema, en el que analistas y clientes deben estar de acuerdo</w:t>
            </w:r>
          </w:p>
        </w:tc>
        <w:tc>
          <w:tcPr>
            <w:tcW w:type="dxa" w:w="2835"/>
          </w:tcPr>
          <w:p>
            <w:r>
              <w:t>Prototipo de Interfaz de Usuario: implica la creacion de un modelo o modelos operativos del trabajo de un sistema, en el que analistas y clientes deben estar de acuerdo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(5237, 5268)</w:t>
            </w:r>
          </w:p>
        </w:tc>
      </w:tr>
      <w:tr>
        <w:tc>
          <w:tcPr>
            <w:tcW w:type="dxa" w:w="2835"/>
          </w:tcPr>
          <w:p>
            <w:r>
              <w:t>Donde los datos personales fueron vendidos como una mercancia entre los comerciantes de bienes y servicios gracias a la vulnerabilidad de las bases de datos, cuyo manejo es responsabilidad de las instituciones publicas y privadas</w:t>
            </w:r>
          </w:p>
        </w:tc>
        <w:tc>
          <w:tcPr>
            <w:tcW w:type="dxa" w:w="2835"/>
          </w:tcPr>
          <w:p>
            <w:r>
              <w:t>Donde los datos personales fueron vendidos como una mercancia entre los comerciantes de bienes y servicios gracias a la vulnerabilidad de las bases de datos, cuyo manejo es responsabilidad de las instituciones publicas y privadas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(1037, 1073)</w:t>
            </w:r>
          </w:p>
        </w:tc>
      </w:tr>
      <w:tr>
        <w:tc>
          <w:tcPr>
            <w:tcW w:type="dxa" w:w="2835"/>
          </w:tcPr>
          <w:p>
            <w:r>
              <w:t>Indy, se pueden crear identidades digitales que estarian enraizadas en la cadena de bloques</w:t>
            </w:r>
          </w:p>
        </w:tc>
        <w:tc>
          <w:tcPr>
            <w:tcW w:type="dxa" w:w="2835"/>
          </w:tcPr>
          <w:p>
            <w:r>
              <w:t>Indy, se pueden crear identidades digitales que estarian enraizadas en la cadena de bloques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(4591, 4606)</w:t>
            </w:r>
          </w:p>
        </w:tc>
      </w:tr>
      <w:tr>
        <w:tc>
          <w:tcPr>
            <w:tcW w:type="dxa" w:w="2835"/>
          </w:tcPr>
          <w:p>
            <w:r>
              <w:t>La identidad digital de los estudiantes como usuarios en cualquier empresa o institucion como la Universidad Nacional de Loja, la forma habitual de guardar y almacenar su informacion no garantiza que vaya a ser divulgada en busca de algun beneficio</w:t>
            </w:r>
          </w:p>
        </w:tc>
        <w:tc>
          <w:tcPr>
            <w:tcW w:type="dxa" w:w="2835"/>
          </w:tcPr>
          <w:p>
            <w:r>
              <w:t>La identidad digital de los estudiantes como usuarios en cualquier empresa o institucion como la Universidad Nacional de Loja, la forma habitual de guardar y almacenar su informacion no garantiza que vaya a ser divulgada en busca de algun beneficio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(1337, 1378)</w:t>
            </w:r>
          </w:p>
        </w:tc>
      </w:tr>
      <w:tr>
        <w:tc>
          <w:tcPr>
            <w:tcW w:type="dxa" w:w="2835"/>
          </w:tcPr>
          <w:p>
            <w:r>
              <w:t>Consultas EQ Media 1 4 4</w:t>
            </w:r>
          </w:p>
        </w:tc>
        <w:tc>
          <w:tcPr>
            <w:tcW w:type="dxa" w:w="2835"/>
          </w:tcPr>
          <w:p>
            <w:r>
              <w:t>Consultas EQ Media 1 4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(6674, 6680)</w:t>
            </w:r>
          </w:p>
        </w:tc>
      </w:tr>
      <w:tr>
        <w:tc>
          <w:tcPr>
            <w:tcW w:type="dxa" w:w="2835"/>
          </w:tcPr>
          <w:p>
            <w:r>
              <w:t>(Dinamico/ los usuarios se hacen participantes activos en el desarrollo)</w:t>
            </w:r>
          </w:p>
        </w:tc>
        <w:tc>
          <w:tcPr>
            <w:tcW w:type="dxa" w:w="2835"/>
          </w:tcPr>
          <w:p>
            <w:r>
              <w:t>(Dinamico/ los usuarios se hacen participantes activos en el desarrollo)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(5268, 5280)</w:t>
            </w:r>
          </w:p>
        </w:tc>
      </w:tr>
      <w:tr>
        <w:tc>
          <w:tcPr>
            <w:tcW w:type="dxa" w:w="2835"/>
          </w:tcPr>
          <w:p>
            <w:r>
              <w:t>Implementacion: En esta fase a partir del buen diseño logrado se creara el software; que posteriormente se entregara</w:t>
            </w:r>
          </w:p>
        </w:tc>
        <w:tc>
          <w:tcPr>
            <w:tcW w:type="dxa" w:w="2835"/>
          </w:tcPr>
          <w:p>
            <w:r>
              <w:t>Implementacion: En esta fase a partir del buen diseño logrado se creara el software; que posteriormente se entregara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(5608, 5628)</w:t>
            </w:r>
          </w:p>
        </w:tc>
      </w:tr>
      <w:tr>
        <w:tc>
          <w:tcPr>
            <w:tcW w:type="dxa" w:w="2835"/>
          </w:tcPr>
          <w:p>
            <w:r>
              <w:t>En realidad, con la arquitectura Hyperledger</w:t>
            </w:r>
          </w:p>
        </w:tc>
        <w:tc>
          <w:tcPr>
            <w:tcW w:type="dxa" w:w="2835"/>
          </w:tcPr>
          <w:p>
            <w:r>
              <w:t>En realidad, con la arquitectura Hyperledger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(4584, 4591)</w:t>
            </w:r>
          </w:p>
        </w:tc>
      </w:tr>
      <w:tr>
        <w:tc>
          <w:tcPr>
            <w:tcW w:type="dxa" w:w="2835"/>
          </w:tcPr>
          <w:p>
            <w:r>
              <w:t>Ayuda a identificar los objetos que participan en cada caso de uso</w:t>
            </w:r>
          </w:p>
        </w:tc>
        <w:tc>
          <w:tcPr>
            <w:tcW w:type="dxa" w:w="2835"/>
          </w:tcPr>
          <w:p>
            <w:r>
              <w:t>Ayuda a identificar los objetos que participan en cada caso de uso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(5453, 5465)</w:t>
            </w:r>
          </w:p>
        </w:tc>
      </w:tr>
      <w:tr>
        <w:tc>
          <w:tcPr>
            <w:tcW w:type="dxa" w:w="2835"/>
          </w:tcPr>
          <w:p>
            <w:r>
              <w:t>Es principalmente un marco hecho para la identidad descentralizada y ademas de ser distribuido</w:t>
            </w:r>
          </w:p>
        </w:tc>
        <w:tc>
          <w:tcPr>
            <w:tcW w:type="dxa" w:w="2835"/>
          </w:tcPr>
          <w:p>
            <w:r>
              <w:t>Es principalmente un marco hecho para la identidad descentralizada y ademas de ser distribuido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(4570, 4584)</w:t>
            </w:r>
          </w:p>
        </w:tc>
      </w:tr>
      <w:tr>
        <w:tc>
          <w:tcPr>
            <w:tcW w:type="dxa" w:w="2835"/>
          </w:tcPr>
          <w:p>
            <w:r>
              <w:t>FORMATO PARA EL REGISTRO DE LAS ACTIVIDADES DE TUTORÍA PARA LA ELABORACIÓN DEL TRABAJO DE</w:t>
            </w:r>
          </w:p>
        </w:tc>
        <w:tc>
          <w:tcPr>
            <w:tcW w:type="dxa" w:w="2835"/>
          </w:tcPr>
          <w:p>
            <w:r>
              <w:t>FORMATO PARA EL REGISTRO DE LAS ACTIVIDADES DE TUTORÍA PARA LA ELABORACIÓN DEL TRABAJO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(8152, 8167)</w:t>
            </w:r>
          </w:p>
        </w:tc>
      </w:tr>
      <w:tr>
        <w:tc>
          <w:tcPr>
            <w:tcW w:type="dxa" w:w="2835"/>
          </w:tcPr>
          <w:p>
            <w:r>
              <w:t>La regulacion mas avanzada en materia de proteccion de datos es el REGLAMENTO</w:t>
            </w:r>
          </w:p>
        </w:tc>
        <w:tc>
          <w:tcPr>
            <w:tcW w:type="dxa" w:w="2835"/>
          </w:tcPr>
          <w:p>
            <w:r>
              <w:t>La regulacion mas avanzada en materia de proteccion de datos es el REGLAMENTO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(1561, 1574)</w:t>
            </w:r>
          </w:p>
        </w:tc>
      </w:tr>
      <w:tr>
        <w:tc>
          <w:tcPr>
            <w:tcW w:type="dxa" w:w="2835"/>
          </w:tcPr>
          <w:p>
            <w:r>
              <w:t>Yo Carlos Alexis Armijos Rios, estudiante de la Universidad Nacional de Loja, declaro en forma libre y voluntaria que el presente proyecto de trabajo de titulacion que versa sobre Propuesta de identidad digital academica auto-gestionada mediante tecnologia Blockchain para la Universidad Nacional de Loja, asi como la expresiones vertidas en la misma son autoria del compareciente, quien ha realizado en base a recopilacion bibliografica primaria y secundaria</w:t>
            </w:r>
          </w:p>
        </w:tc>
        <w:tc>
          <w:tcPr>
            <w:tcW w:type="dxa" w:w="2835"/>
          </w:tcPr>
          <w:p>
            <w:r>
              <w:t>Yo Carlos Alexis Armijos Rios, estudiante de la Universidad Nacional de Loja, declaro en forma libre y voluntaria que el presente proyecto de trabajo de titulacion que versa sobre Propuesta de identidad digital academica auto-gestionada mediante tecnologia Blockchain para la Universidad Nacional de Loja, asi como la expresiones vertidas en la misma son autoria del compareciente, quien ha realizado en base a recopilacion bibliografica primaria y secundaria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(238, 309)</w:t>
            </w:r>
          </w:p>
        </w:tc>
      </w:tr>
      <w:tr>
        <w:tc>
          <w:tcPr>
            <w:tcW w:type="dxa" w:w="2835"/>
          </w:tcPr>
          <w:p>
            <w:r>
              <w:t>De esta manera la tecnologia de Blockchain busca cambiar la forma tradicional en la que se gestiona la identidad, debido a que sera utilizado principalmente para almacenar y validar cualquier tipo de informacion academica</w:t>
            </w:r>
          </w:p>
        </w:tc>
        <w:tc>
          <w:tcPr>
            <w:tcW w:type="dxa" w:w="2835"/>
          </w:tcPr>
          <w:p>
            <w:r>
              <w:t>De esta manera la tecnologia de Blockchain busca cambiar la forma tradicional en la que se gestiona la identidad, debido a que sera utilizado principalmente para almacenar y validar cualquier tipo de informacion academica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(1890, 1925)</w:t>
            </w:r>
          </w:p>
        </w:tc>
      </w:tr>
      <w:tr>
        <w:tc>
          <w:tcPr>
            <w:tcW w:type="dxa" w:w="2835"/>
          </w:tcPr>
          <w:p>
            <w:r>
              <w:t>PROYECTO DE INVESTIGACIÓN DE</w:t>
            </w:r>
          </w:p>
        </w:tc>
        <w:tc>
          <w:tcPr>
            <w:tcW w:type="dxa" w:w="2835"/>
          </w:tcPr>
          <w:p>
            <w:r>
              <w:t>PROYECTO DE INVESTIGACIÓN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(67, 71)</w:t>
            </w:r>
          </w:p>
        </w:tc>
      </w:tr>
      <w:tr>
        <w:tc>
          <w:tcPr>
            <w:tcW w:type="dxa" w:w="2835"/>
          </w:tcPr>
          <w:p>
            <w:r>
              <w:t>Pablo F. Ordoñez-Ordoñez, Mg.Sc</w:t>
            </w:r>
          </w:p>
        </w:tc>
        <w:tc>
          <w:tcPr>
            <w:tcW w:type="dxa" w:w="2835"/>
          </w:tcPr>
          <w:p>
            <w:r>
              <w:t>• Pablo F. Ordoñez-Ordoñez, Mg.Sc</w:t>
            </w:r>
          </w:p>
        </w:tc>
        <w:tc>
          <w:tcPr>
            <w:tcW w:type="dxa" w:w="1967"/>
          </w:tcPr>
          <w:p/>
          <w:p>
            <w:r>
              <w:rPr>
                <w:color w:val="000000" w:themeColor="hyperlink"/>
                <w:u w:val="single"/>
              </w:rPr>
              <w:hyperlink r:id="rId10">
                <w:r>
                  <w:rPr/>
                  <w:t>Anteproyecto_Trabajo_de_Titulacion_Kevin_Cumbicus_y_Byron_Herrera_PIC.pdf</w:t>
                </w:r>
              </w:hyperlink>
            </w:r>
          </w:p>
        </w:tc>
        <w:tc>
          <w:tcPr>
            <w:tcW w:type="dxa" w:w="1219"/>
          </w:tcPr>
          <w:p>
            <w:r>
              <w:t>(76, 82)</w:t>
            </w:r>
          </w:p>
        </w:tc>
      </w:tr>
      <w:tr>
        <w:tc>
          <w:tcPr>
            <w:tcW w:type="dxa" w:w="2835"/>
          </w:tcPr>
          <w:p>
            <w:r>
              <w:t>CRISTIAN RAMIRO NARVAEZ GUILLEN</w:t>
            </w:r>
          </w:p>
        </w:tc>
        <w:tc>
          <w:tcPr>
            <w:tcW w:type="dxa" w:w="2835"/>
          </w:tcPr>
          <w:p>
            <w:r>
              <w:t>CRISTIAN RAMIRO NARVAEZ GUILLEN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(8422, 8426)</w:t>
            </w:r>
          </w:p>
        </w:tc>
      </w:tr>
      <w:tr>
        <w:tc>
          <w:tcPr>
            <w:tcW w:type="dxa" w:w="2835"/>
          </w:tcPr>
          <w:p>
            <w:r>
              <w:t>Loja, 24 de agosto de 2022</w:t>
            </w:r>
          </w:p>
        </w:tc>
        <w:tc>
          <w:tcPr>
            <w:tcW w:type="dxa" w:w="2835"/>
          </w:tcPr>
          <w:p>
            <w:r>
              <w:t>Loja, 24 de agosto de 2022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(210, 217)</w:t>
            </w:r>
          </w:p>
        </w:tc>
      </w:tr>
      <w:tr>
        <w:tc>
          <w:tcPr>
            <w:tcW w:type="dxa" w:w="2835"/>
          </w:tcPr>
          <w:p>
            <w:r>
              <w:t>• Contratos inteligentes: Esta aplicacion tambien es comun entre la comunidad de las criptomonedas, pero puede emplearse en otras areas</w:t>
            </w:r>
          </w:p>
        </w:tc>
        <w:tc>
          <w:tcPr>
            <w:tcW w:type="dxa" w:w="2835"/>
          </w:tcPr>
          <w:p>
            <w:r>
              <w:t>• Contratos inteligentes: Esta aplicacion tambien es comun entre la comunidad de las criptomonedas, pero puede emplearse en otras areas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(4299, 4321)</w:t>
            </w:r>
          </w:p>
        </w:tc>
      </w:tr>
      <w:tr>
        <w:tc>
          <w:tcPr>
            <w:tcW w:type="dxa" w:w="2835"/>
          </w:tcPr>
          <w:p>
            <w:r>
              <w:t>Este estudio determino que el 53 % de las empresas han integrado mecanismos de recopilacion y analisis de datos, al tiempo que han conseguido beneficios en la capacidad para tomar decisiones</w:t>
            </w:r>
          </w:p>
        </w:tc>
        <w:tc>
          <w:tcPr>
            <w:tcW w:type="dxa" w:w="2835"/>
          </w:tcPr>
          <w:p>
            <w:r>
              <w:t>Este estudio determino que el 53 % de las empresas han integrado mecanismos de recopilacion y analisis de datos, al tiempo que han conseguido beneficios en la capacidad para tomar decisiones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(951, 983)</w:t>
            </w:r>
          </w:p>
        </w:tc>
      </w:tr>
      <w:tr>
        <w:tc>
          <w:tcPr>
            <w:tcW w:type="dxa" w:w="2835"/>
          </w:tcPr>
          <w:p>
            <w:r>
              <w:t>Proyecto de Integracion Curricular (PIC)</w:t>
            </w:r>
          </w:p>
        </w:tc>
        <w:tc>
          <w:tcPr>
            <w:tcW w:type="dxa" w:w="2835"/>
          </w:tcPr>
          <w:p>
            <w:r>
              <w:t>Proyecto de Integracion Curricular (PIC)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(8125, 8132)</w:t>
            </w:r>
          </w:p>
        </w:tc>
      </w:tr>
      <w:tr>
        <w:tc>
          <w:tcPr>
            <w:tcW w:type="dxa" w:w="2835"/>
          </w:tcPr>
          <w:p>
            <w:r>
              <w:t>(una blockchain) una prueba criptografica de la emision, asi como el sello de tiempo acreditado con su firma electronica</w:t>
            </w:r>
          </w:p>
        </w:tc>
        <w:tc>
          <w:tcPr>
            <w:tcW w:type="dxa" w:w="2835"/>
          </w:tcPr>
          <w:p>
            <w:r>
              <w:t>(una blockchain) una prueba criptografica de la emision, asi como el sello de tiempo acreditado con su firma electronica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(2934, 2956)</w:t>
            </w:r>
          </w:p>
        </w:tc>
      </w:tr>
      <w:tr>
        <w:tc>
          <w:tcPr>
            <w:tcW w:type="dxa" w:w="2835"/>
          </w:tcPr>
          <w:p>
            <w:r>
              <w:t>Propuesta de identidad digital academica auto-gestionada mediante tecnologia Blockchain para la Universidad Nacional de</w:t>
            </w:r>
          </w:p>
        </w:tc>
        <w:tc>
          <w:tcPr>
            <w:tcW w:type="dxa" w:w="2835"/>
          </w:tcPr>
          <w:p>
            <w:r>
              <w:t>Propuesta de identidad digital academica auto-gestionada mediante tecnologia Blockchain para la Universidad Nacional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(31, 45)</w:t>
            </w:r>
          </w:p>
        </w:tc>
      </w:tr>
      <w:tr>
        <w:tc>
          <w:tcPr>
            <w:tcW w:type="dxa" w:w="2835"/>
          </w:tcPr>
          <w:p>
            <w:r>
              <w:t>• Realizar pruebas: Test de unidades, de casos, datos y resultados</w:t>
            </w:r>
          </w:p>
        </w:tc>
        <w:tc>
          <w:tcPr>
            <w:tcW w:type="dxa" w:w="2835"/>
          </w:tcPr>
          <w:p>
            <w:r>
              <w:t>• Realizar pruebas: Test de unidades, de casos, datos y resultados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(5715, 5729)</w:t>
            </w:r>
          </w:p>
        </w:tc>
      </w:tr>
      <w:tr>
        <w:tc>
          <w:tcPr>
            <w:tcW w:type="dxa" w:w="2835"/>
          </w:tcPr>
          <w:p>
            <w:r>
              <w:t>Desarrollar el modulo de software para la identidad digital academica por medio de tecnologia</w:t>
            </w:r>
          </w:p>
        </w:tc>
        <w:tc>
          <w:tcPr>
            <w:tcW w:type="dxa" w:w="2835"/>
          </w:tcPr>
          <w:p>
            <w:r>
              <w:t>Desarrollar el modulo de software para la identidad digital academica por medio de tecnologia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(6202, 6216)</w:t>
            </w:r>
          </w:p>
        </w:tc>
      </w:tr>
      <w:tr>
        <w:tc>
          <w:tcPr>
            <w:tcW w:type="dxa" w:w="2835"/>
          </w:tcPr>
          <w:p>
            <w:r>
              <w:t>Iconix se guia a traves de casos de uso y sigue un ciclo de vida iterativo e incremental</w:t>
            </w:r>
          </w:p>
        </w:tc>
        <w:tc>
          <w:tcPr>
            <w:tcW w:type="dxa" w:w="2835"/>
          </w:tcPr>
          <w:p>
            <w:r>
              <w:t>Iconix se guia a traves de casos de uso y sigue un ciclo de vida iterativo e incremental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(4985, 5003)</w:t>
            </w:r>
          </w:p>
        </w:tc>
      </w:tr>
      <w:tr>
        <w:tc>
          <w:tcPr>
            <w:tcW w:type="dxa" w:w="2835"/>
          </w:tcPr>
          <w:p>
            <w:r>
              <w:t>Control: los usuarios deben poder controlar sus identidades</w:t>
            </w:r>
          </w:p>
        </w:tc>
        <w:tc>
          <w:tcPr>
            <w:tcW w:type="dxa" w:w="2835"/>
          </w:tcPr>
          <w:p>
            <w:r>
              <w:t>Control: los usuarios deben poder controlar sus identidades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(2738, 2747)</w:t>
            </w:r>
          </w:p>
        </w:tc>
      </w:tr>
      <w:tr>
        <w:tc>
          <w:tcPr>
            <w:tcW w:type="dxa" w:w="2835"/>
          </w:tcPr>
          <w:p>
            <w:r>
              <w:t>[8] J. P. Oliveros, "Manual de blockchain," 2017</w:t>
            </w:r>
          </w:p>
        </w:tc>
        <w:tc>
          <w:tcPr>
            <w:tcW w:type="dxa" w:w="2835"/>
          </w:tcPr>
          <w:p>
            <w:r>
              <w:t>[8] J. P. Oliveros, "Manual de blockchain," 2017</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(7656, 7670)</w:t>
            </w:r>
          </w:p>
        </w:tc>
      </w:tr>
      <w:tr>
        <w:tc>
          <w:tcPr>
            <w:tcW w:type="dxa" w:w="2835"/>
          </w:tcPr>
          <w:p>
            <w:r>
              <w:t>2 4/5/2022 1 Analizar lo temas nuevos propuestos Quedarse con el tema anterior</w:t>
            </w:r>
          </w:p>
        </w:tc>
        <w:tc>
          <w:tcPr>
            <w:tcW w:type="dxa" w:w="2835"/>
          </w:tcPr>
          <w:p>
            <w:r>
              <w:t>2 4/5/2022 1 Analizar lo temas nuevos propuestos Quedarse con el tema anterior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(7939, 7952)</w:t>
            </w:r>
          </w:p>
        </w:tc>
      </w:tr>
      <w:tr>
        <w:tc>
          <w:tcPr>
            <w:tcW w:type="dxa" w:w="2835"/>
          </w:tcPr>
          <w:p>
            <w:r>
              <w:t>Mi firma en este documento representa mi aceptacion de los terminos definidos</w:t>
            </w:r>
          </w:p>
        </w:tc>
        <w:tc>
          <w:tcPr>
            <w:tcW w:type="dxa" w:w="2835"/>
          </w:tcPr>
          <w:p>
            <w:r>
              <w:t>Mi firma en este documento representa mi aceptacion de los terminos definidos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(8441, 8453)</w:t>
            </w:r>
          </w:p>
        </w:tc>
      </w:tr>
      <w:tr>
        <w:tc>
          <w:tcPr>
            <w:tcW w:type="dxa" w:w="2835"/>
          </w:tcPr>
          <w:p>
            <w:r>
              <w:t>Adaptabilidad: una puntuacion maxima indicaria que el sistema se ha diseñado para soportar multiples instalaciones en diferentes entornos y organizaciones</w:t>
            </w:r>
          </w:p>
        </w:tc>
        <w:tc>
          <w:tcPr>
            <w:tcW w:type="dxa" w:w="2835"/>
          </w:tcPr>
          <w:p>
            <w:r>
              <w:t>Adaptabilidad: una puntuacion maxima indicaria que el sistema se ha diseñado para soportar multiples instalaciones en diferentes entornos y organizaciones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(7113, 7134)</w:t>
            </w:r>
          </w:p>
        </w:tc>
      </w:tr>
      <w:tr>
        <w:tc>
          <w:tcPr>
            <w:tcW w:type="dxa" w:w="2835"/>
          </w:tcPr>
          <w:p>
            <w:r>
              <w:t>Puntos de Funcion precisos 25</w:t>
            </w:r>
          </w:p>
        </w:tc>
        <w:tc>
          <w:tcPr>
            <w:tcW w:type="dxa" w:w="2835"/>
          </w:tcPr>
          <w:p>
            <w:r>
              <w:t>Puntos de Funcion precisos 25</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(7092, 7097)</w:t>
            </w:r>
          </w:p>
        </w:tc>
      </w:tr>
      <w:tr>
        <w:tc>
          <w:tcPr>
            <w:tcW w:type="dxa" w:w="2835"/>
          </w:tcPr>
          <w:p>
            <w:r>
              <w:t>Esto evita que alguien malintencionado modifique la cadena y crea un libro mayor distribuido de transacciones en la que usted y otros miembros de la red pueden confiar</w:t>
            </w:r>
          </w:p>
        </w:tc>
        <w:tc>
          <w:tcPr>
            <w:tcW w:type="dxa" w:w="2835"/>
          </w:tcPr>
          <w:p>
            <w:r>
              <w:t>Esto evita que alguien malintencionado modifique la cadena y crea un libro mayor distribuido de transacciones en la que usted y otros miembros de la red pueden confiar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(3675, 3703)</w:t>
            </w:r>
          </w:p>
        </w:tc>
      </w:tr>
      <w:tr>
        <w:tc>
          <w:tcPr>
            <w:tcW w:type="dxa" w:w="2835"/>
          </w:tcPr>
          <w:p>
            <w:r>
              <w:t>RF04 Actualizacion de informacion de usuario EI Actualizar 4</w:t>
            </w:r>
          </w:p>
        </w:tc>
        <w:tc>
          <w:tcPr>
            <w:tcW w:type="dxa" w:w="2835"/>
          </w:tcPr>
          <w:p>
            <w:r>
              <w:t>RF04 Actualizacion de informacion de usuario EI Actualizar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(6609, 6618)</w:t>
            </w:r>
          </w:p>
        </w:tc>
      </w:tr>
      <w:tr>
        <w:tc>
          <w:tcPr>
            <w:tcW w:type="dxa" w:w="2835"/>
          </w:tcPr>
          <w:p>
            <w:r>
              <w:t>Esto da paso a las llamadas de los call center de diversas empresas de</w:t>
            </w:r>
          </w:p>
        </w:tc>
        <w:tc>
          <w:tcPr>
            <w:tcW w:type="dxa" w:w="2835"/>
          </w:tcPr>
          <w:p>
            <w:r>
              <w:t>Esto da paso a las llamadas de los call center de diversas empresas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(1073, 1087)</w:t>
            </w:r>
          </w:p>
        </w:tc>
      </w:tr>
      <w:tr>
        <w:tc>
          <w:tcPr>
            <w:tcW w:type="dxa" w:w="2835"/>
          </w:tcPr>
          <w:p>
            <w:r>
              <w:t>Proposal for a self-managed academic digital identity using</w:t>
            </w:r>
          </w:p>
        </w:tc>
        <w:tc>
          <w:tcPr>
            <w:tcW w:type="dxa" w:w="2835"/>
          </w:tcPr>
          <w:p>
            <w:r>
              <w:t>Proposal for a self-managed academic digital identity using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(46, 54)</w:t>
            </w:r>
          </w:p>
        </w:tc>
      </w:tr>
      <w:tr>
        <w:tc>
          <w:tcPr>
            <w:tcW w:type="dxa" w:w="2835"/>
          </w:tcPr>
          <w:p>
            <w:r>
              <w:t>Si el registro de una transaccion incluye un error, se debe añadir una nueva transaccion para revertir el error, pero ambas transacciones seran visibles</w:t>
            </w:r>
          </w:p>
        </w:tc>
        <w:tc>
          <w:tcPr>
            <w:tcW w:type="dxa" w:w="2835"/>
          </w:tcPr>
          <w:p>
            <w:r>
              <w:t>Si el registro de una transaccion incluye un error, se debe añadir una nueva transaccion para revertir el error, pero ambas transacciones seran visibles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(3385, 3411)</w:t>
            </w:r>
          </w:p>
        </w:tc>
      </w:tr>
      <w:tr>
        <w:tc>
          <w:tcPr>
            <w:tcW w:type="dxa" w:w="2835"/>
          </w:tcPr>
          <w:p>
            <w:r>
              <w:t>Y para acelerar las transacciones, un conjunto de reglas, llamado contrato inteligente, se almacena en el blockchain y se ejecuta automaticamente</w:t>
            </w:r>
          </w:p>
        </w:tc>
        <w:tc>
          <w:tcPr>
            <w:tcW w:type="dxa" w:w="2835"/>
          </w:tcPr>
          <w:p>
            <w:r>
              <w:t>Y para acelerar las transacciones, un conjunto de reglas, llamado contrato inteligente, se almacena en el blockchain y se ejecuta automaticamente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(3914, 3938)</w:t>
            </w:r>
          </w:p>
        </w:tc>
      </w:tr>
      <w:tr>
        <w:tc>
          <w:tcPr>
            <w:tcW w:type="dxa" w:w="2835"/>
          </w:tcPr>
          <w:p>
            <w:r>
              <w:t>Nivel de complejidad No * Peso = Total</w:t>
            </w:r>
          </w:p>
        </w:tc>
        <w:tc>
          <w:tcPr>
            <w:tcW w:type="dxa" w:w="2835"/>
          </w:tcPr>
          <w:p>
            <w:r>
              <w:t>Nivel de complejidad No * Peso = Total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(6654, 6662)</w:t>
            </w:r>
          </w:p>
        </w:tc>
      </w:tr>
      <w:tr>
        <w:tc>
          <w:tcPr>
            <w:tcW w:type="dxa" w:w="2835"/>
          </w:tcPr>
          <w:p>
            <w:r>
              <w:t>Procesamiento distribuido: concerniente a si una aplicacion es monolitica y se ejecuta en un unico procesador, o si la aplicacion consiste en codigo independiente ejecutandose en procesadores distintos y persiguiendo un fin comun</w:t>
            </w:r>
          </w:p>
        </w:tc>
        <w:tc>
          <w:tcPr>
            <w:tcW w:type="dxa" w:w="2835"/>
          </w:tcPr>
          <w:p>
            <w:r>
              <w:t>• Procesamiento distribuido: Concerniente a si una aplicacion es monolitica y se ejecuta en un unico procesador, o si la aplicacion consiste en codigo independiente ejecutandose en procesadores distintos y persiguiendo un fin comun</w:t>
            </w:r>
          </w:p>
        </w:tc>
        <w:tc>
          <w:tcPr>
            <w:tcW w:type="dxa" w:w="1967"/>
          </w:tcPr>
          <w:p/>
          <w:p>
            <w:r>
              <w:rPr>
                <w:color w:val="000000" w:themeColor="hyperlink"/>
                <w:u w:val="single"/>
              </w:rPr>
              <w:hyperlink r:id="rId11">
                <w:r>
                  <w:rPr/>
                  <w:t>Anteproyecto_Trabajo_de_Titulacion_Carlos_Ordoñez.pdf</w:t>
                </w:r>
              </w:hyperlink>
            </w:r>
          </w:p>
        </w:tc>
        <w:tc>
          <w:tcPr>
            <w:tcW w:type="dxa" w:w="1219"/>
          </w:tcPr>
          <w:p>
            <w:r>
              <w:t>(4908, 4944)</w:t>
            </w:r>
          </w:p>
        </w:tc>
      </w:tr>
      <w:tr>
        <w:tc>
          <w:tcPr>
            <w:tcW w:type="dxa" w:w="2835"/>
          </w:tcPr>
          <w:p>
            <w:r>
              <w:t>El objetivo es que a partir de los casos de uso se obtenga el sistema final</w:t>
            </w:r>
          </w:p>
        </w:tc>
        <w:tc>
          <w:tcPr>
            <w:tcW w:type="dxa" w:w="2835"/>
          </w:tcPr>
          <w:p>
            <w:r>
              <w:t>El objetivo es que a partir de los casos de uso se obtenga el sistema final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(5003, 5019)</w:t>
            </w:r>
          </w:p>
        </w:tc>
      </w:tr>
      <w:tr>
        <w:tc>
          <w:tcPr>
            <w:tcW w:type="dxa" w:w="2835"/>
          </w:tcPr>
          <w:p>
            <w:r>
              <w:t>Asi, es precisamente en relacion con la interaccion con los otros cuando las diferencias y las caracteristicas individuales adquieren valor y se comportan como aportes para la interaccion social</w:t>
            </w:r>
          </w:p>
        </w:tc>
        <w:tc>
          <w:tcPr>
            <w:tcW w:type="dxa" w:w="2835"/>
          </w:tcPr>
          <w:p>
            <w:r>
              <w:t>Asi, es precisamente en relacion con la interaccion con los otros cuando las diferencias y las caracteristicas individuales adquieren valor y se comportan como aportes para la interaccion social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(2255, 2285)</w:t>
            </w:r>
          </w:p>
        </w:tc>
      </w:tr>
      <w:tr>
        <w:tc>
          <w:tcPr>
            <w:tcW w:type="dxa" w:w="2835"/>
          </w:tcPr>
          <w:p>
            <w:r>
              <w:t>Modelo de administracion de identidad digital (IdM) sobre blockchain para la mitigacion del riesgo por suplantacion en sistemas e-banking</w:t>
            </w:r>
          </w:p>
        </w:tc>
        <w:tc>
          <w:tcPr>
            <w:tcW w:type="dxa" w:w="2835"/>
          </w:tcPr>
          <w:p>
            <w:r>
              <w:t>Modelo de administracion de identidad digital (IdM) sobre blockchain para la mitigacion del riesgo por suplantacion en sistemas e-banking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(5978, 5999)</w:t>
            </w:r>
          </w:p>
        </w:tc>
      </w:tr>
      <w:tr>
        <w:tc>
          <w:tcPr>
            <w:tcW w:type="dxa" w:w="2835"/>
          </w:tcPr>
          <w:p>
            <w:r>
              <w:t>La identidad auto-gestionada (IAG) es un termino utilizado para describir el movimiento digital que reconoce que un individuo debe poseer y controlar su identidad sin la intervencion de las autoridades administrativas</w:t>
            </w:r>
          </w:p>
        </w:tc>
        <w:tc>
          <w:tcPr>
            <w:tcW w:type="dxa" w:w="2835"/>
          </w:tcPr>
          <w:p>
            <w:r>
              <w:t>La identidad auto-gestionada (IAG) es un termino utilizado para describir el movimiento digital que reconoce que un individuo debe poseer y controlar su identidad sin la intervencion de las autoridades administrativas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(2644, 2677)</w:t>
            </w:r>
          </w:p>
        </w:tc>
      </w:tr>
      <w:tr>
        <w:tc>
          <w:tcPr>
            <w:tcW w:type="dxa" w:w="2835"/>
          </w:tcPr>
          <w:p>
            <w:r>
              <w:t>Desafortunadamente, muchos paises en el mundo carecen de normativa en materia de proteccion de datos o, si la tienen, esta desactualizada</w:t>
            </w:r>
          </w:p>
        </w:tc>
        <w:tc>
          <w:tcPr>
            <w:tcW w:type="dxa" w:w="2835"/>
          </w:tcPr>
          <w:p>
            <w:r>
              <w:t>Desafortunadamente, muchos paises en el mundo carecen de normativa en materia de proteccion de datos o, si la tienen, esta desactualizada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(1486, 1510)</w:t>
            </w:r>
          </w:p>
        </w:tc>
      </w:tr>
      <w:tr>
        <w:tc>
          <w:tcPr>
            <w:tcW w:type="dxa" w:w="2835"/>
          </w:tcPr>
          <w:p>
            <w:r>
              <w:t>• Nota 3: Para el calculo de meses de trabajo se estimaron 22 dias laborales por mes</w:t>
            </w:r>
          </w:p>
        </w:tc>
        <w:tc>
          <w:tcPr>
            <w:tcW w:type="dxa" w:w="2835"/>
          </w:tcPr>
          <w:p>
            <w:r>
              <w:t>• Nota 3: Para el calculo de meses de trabajo se estimaron 22 dias laborales por mes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(7413, 7431)</w:t>
            </w:r>
          </w:p>
        </w:tc>
      </w:tr>
      <w:tr>
        <w:tc>
          <w:tcPr>
            <w:tcW w:type="dxa" w:w="2835"/>
          </w:tcPr>
          <w:p>
            <w:r>
              <w:t>Definir el modulo de software para la identidad digital academica usando la</w:t>
            </w:r>
          </w:p>
        </w:tc>
        <w:tc>
          <w:tcPr>
            <w:tcW w:type="dxa" w:w="2835"/>
          </w:tcPr>
          <w:p>
            <w:r>
              <w:t>• Definir el modulo de software para la identidad digital academica usando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(2038, 2051)</w:t>
            </w:r>
          </w:p>
        </w:tc>
      </w:tr>
      <w:tr>
        <w:tc>
          <w:tcPr>
            <w:tcW w:type="dxa" w:w="2835"/>
          </w:tcPr>
          <w:p>
            <w:r>
              <w:t>En un mundo que se vuelve mas digital cada dia, es esencial proteger los datos y. la privacidad de las personas, y la mejor manera de hacerlo es mediante regulacion</w:t>
            </w:r>
          </w:p>
        </w:tc>
        <w:tc>
          <w:tcPr>
            <w:tcW w:type="dxa" w:w="2835"/>
          </w:tcPr>
          <w:p>
            <w:r>
              <w:t>En un mundo que se vuelve mas digital cada dia, es esencial proteger los datos y. la privacidad de las personas, y la mejor manera de hacerlo es mediante regulacion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(1454, 1486)</w:t>
            </w:r>
          </w:p>
        </w:tc>
      </w:tr>
      <w:tr>
        <w:tc>
          <w:tcPr>
            <w:tcW w:type="dxa" w:w="2835"/>
          </w:tcPr>
          <w:p>
            <w:r>
              <w:t>Algunos de los beneficios de las redes blockchain para el modelo de IAG son los siguientes:</w:t>
            </w:r>
          </w:p>
        </w:tc>
        <w:tc>
          <w:tcPr>
            <w:tcW w:type="dxa" w:w="2835"/>
          </w:tcPr>
          <w:p>
            <w:r>
              <w:t>Algunos de los beneficios de las redes blockchain para el modelo de IAG son los siguientes: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(1787, 1804)</w:t>
            </w:r>
          </w:p>
        </w:tc>
      </w:tr>
      <w:tr>
        <w:tc>
          <w:tcPr>
            <w:tcW w:type="dxa" w:w="2835"/>
          </w:tcPr>
          <w:p>
            <w:r>
              <w:t>• Sueldo mensual como desarrollador junior = 600</w:t>
            </w:r>
          </w:p>
        </w:tc>
        <w:tc>
          <w:tcPr>
            <w:tcW w:type="dxa" w:w="2835"/>
          </w:tcPr>
          <w:p>
            <w:r>
              <w:t>• Sueldo mensual como desarrollador junior = 600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(7464, 7472)</w:t>
            </w:r>
          </w:p>
        </w:tc>
      </w:tr>
      <w:tr>
        <w:tc>
          <w:tcPr>
            <w:tcW w:type="dxa" w:w="2835"/>
          </w:tcPr>
          <w:p>
            <w:r>
              <w:t>El Indy SDK proporciona un ledger distribuido para una identidad "self-sovereign", es decir, una identidad digital portatil de por vida que no depende de ninguna entidad central</w:t>
            </w:r>
          </w:p>
        </w:tc>
        <w:tc>
          <w:tcPr>
            <w:tcW w:type="dxa" w:w="2835"/>
          </w:tcPr>
          <w:p>
            <w:r>
              <w:t>El Indy SDK proporciona un ledger distribuido para una identidad "self-sovereign", es decir, una identidad digital portatil de por vida que no depende de ninguna entidad central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(4714, 4745)</w:t>
            </w:r>
          </w:p>
        </w:tc>
      </w:tr>
      <w:tr>
        <w:tc>
          <w:tcPr>
            <w:tcW w:type="dxa" w:w="2835"/>
          </w:tcPr>
          <w:p>
            <w:r>
              <w:t>Es todo cuanto puedo decir en honor a la verdad, facultando al interesado hacer uso de la presente, asi como el tramite de pertinencia del presente proyecto</w:t>
            </w:r>
          </w:p>
        </w:tc>
        <w:tc>
          <w:tcPr>
            <w:tcW w:type="dxa" w:w="2835"/>
          </w:tcPr>
          <w:p>
            <w:r>
              <w:t>Es todo cuanto puedo decir en honor a la verdad, facultando al interesado hacer uso de la presente, asi como el tramite de pertinencia del presente proyecto</w:t>
            </w:r>
          </w:p>
        </w:tc>
        <w:tc>
          <w:tcPr>
            <w:tcW w:type="dxa" w:w="1967"/>
          </w:tcPr>
          <w:p/>
          <w:p>
            <w:r>
              <w:rPr>
                <w:color w:val="000000" w:themeColor="hyperlink"/>
                <w:u w:val="single"/>
              </w:rPr>
              <w:hyperlink r:id="rId10">
                <w:r>
                  <w:rPr/>
                  <w:t>Anteproyecto_Trabajo_de_Titulacion_Kevin_Cumbicus_y_Byron_Herrera_PIC.pdf</w:t>
                </w:r>
              </w:hyperlink>
            </w:r>
          </w:p>
        </w:tc>
        <w:tc>
          <w:tcPr>
            <w:tcW w:type="dxa" w:w="1219"/>
          </w:tcPr>
          <w:p>
            <w:r>
              <w:t>(170, 199)</w:t>
            </w:r>
          </w:p>
        </w:tc>
      </w:tr>
      <w:tr>
        <w:tc>
          <w:tcPr>
            <w:tcW w:type="dxa" w:w="2835"/>
          </w:tcPr>
          <w:p>
            <w:r>
              <w:t>Una red privada de blockchain se puede ejecutar detras de un firewall corporativo e incluso se puede alojar de forma local</w:t>
            </w:r>
          </w:p>
        </w:tc>
        <w:tc>
          <w:tcPr>
            <w:tcW w:type="dxa" w:w="2835"/>
          </w:tcPr>
          <w:p>
            <w:r>
              <w:t>Una red privada de blockchain se puede ejecutar detras de un firewall corporativo e incluso se puede alojar de forma local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(4080, 4101)</w:t>
            </w:r>
          </w:p>
        </w:tc>
      </w:tr>
      <w:tr>
        <w:tc>
          <w:tcPr>
            <w:tcW w:type="dxa" w:w="2835"/>
          </w:tcPr>
          <w:p>
            <w:r>
              <w:t>[11] S. Paola, "Identidad digital basada en blockchain en instituciones educativas,"</w:t>
            </w:r>
          </w:p>
        </w:tc>
        <w:tc>
          <w:tcPr>
            <w:tcW w:type="dxa" w:w="2835"/>
          </w:tcPr>
          <w:p>
            <w:r>
              <w:t>[11] S. Paola, "Identidad digital basada en blockchain en instituciones educativas,"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(7706, 7723)</w:t>
            </w:r>
          </w:p>
        </w:tc>
      </w:tr>
      <w:tr>
        <w:tc>
          <w:tcPr>
            <w:tcW w:type="dxa" w:w="2835"/>
          </w:tcPr>
          <w:p>
            <w:r>
              <w:t>Persistencia: las identidades deben ser duraderas</w:t>
            </w:r>
          </w:p>
        </w:tc>
        <w:tc>
          <w:tcPr>
            <w:tcW w:type="dxa" w:w="2835"/>
          </w:tcPr>
          <w:p>
            <w:r>
              <w:t>Persistencia: las identidades deben ser duraderas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(2779, 2786)</w:t>
            </w:r>
          </w:p>
        </w:tc>
      </w:tr>
      <w:tr>
        <w:tc>
          <w:tcPr>
            <w:tcW w:type="dxa" w:w="2835"/>
          </w:tcPr>
          <w:p>
            <w:r>
              <w:t>Un estudio recientemente publicado por Oxford Economics y SAP determino que el uso de los datos de sus usuarios es vital para las empresas</w:t>
            </w:r>
          </w:p>
        </w:tc>
        <w:tc>
          <w:tcPr>
            <w:tcW w:type="dxa" w:w="2835"/>
          </w:tcPr>
          <w:p>
            <w:r>
              <w:t>Un estudio recientemente publicado por Oxford Economics y SAP determino que el uso de los datos de sus usuarios es vital para las empresas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(927, 951)</w:t>
            </w:r>
          </w:p>
        </w:tc>
      </w:tr>
      <w:tr>
        <w:tc>
          <w:tcPr>
            <w:tcW w:type="dxa" w:w="2835"/>
          </w:tcPr>
          <w:p>
            <w:r>
              <w:t>Blockchain technology for the</w:t>
            </w:r>
          </w:p>
        </w:tc>
        <w:tc>
          <w:tcPr>
            <w:tcW w:type="dxa" w:w="2835"/>
          </w:tcPr>
          <w:p>
            <w:r>
              <w:t>Blockchain technology for the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(54, 58)</w:t>
            </w:r>
          </w:p>
        </w:tc>
      </w:tr>
      <w:tr>
        <w:tc>
          <w:tcPr>
            <w:tcW w:type="dxa" w:w="2835"/>
          </w:tcPr>
          <w:p>
            <w:r>
              <w:t>[13] D. Rosenberg, M. Stephens, and M. Collins-Cope, "Agile development with iconix process," SpringerLink, 2022</w:t>
            </w:r>
          </w:p>
        </w:tc>
        <w:tc>
          <w:tcPr>
            <w:tcW w:type="dxa" w:w="2835"/>
          </w:tcPr>
          <w:p>
            <w:r>
              <w:t>[13] D. Rosenberg, M. Stephens, and M. Collins-Cope, "Agile development with iconix process," SpringerLink, 2022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(7750, 7774)</w:t>
            </w:r>
          </w:p>
        </w:tc>
      </w:tr>
      <w:tr>
        <w:tc>
          <w:tcPr>
            <w:tcW w:type="dxa" w:w="2835"/>
          </w:tcPr>
          <w:p>
            <w:r>
              <w:t>Provee el software requerido para que los clientes del Indy SDK puedan crear una identidad privada y segura, a traves de una libreria en C llamada libindy</w:t>
            </w:r>
          </w:p>
        </w:tc>
        <w:tc>
          <w:tcPr>
            <w:tcW w:type="dxa" w:w="2835"/>
          </w:tcPr>
          <w:p>
            <w:r>
              <w:t>Provee el software requerido para que los clientes del Indy SDK puedan crear una identidad privada y segura, a traves de una libreria en C llamada libindy</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(4745, 4773)</w:t>
            </w:r>
          </w:p>
        </w:tc>
      </w:tr>
      <w:tr>
        <w:tc>
          <w:tcPr>
            <w:tcW w:type="dxa" w:w="2835"/>
          </w:tcPr>
          <w:p>
            <w:r>
              <w:t>Iconix es una metodologia pesada-ligera de Desarrollo del Software que se halla a. medio camino entre un RUP (Rational Unified Process) y un XP (eXtreme Programming)</w:t>
            </w:r>
          </w:p>
        </w:tc>
        <w:tc>
          <w:tcPr>
            <w:tcW w:type="dxa" w:w="2835"/>
          </w:tcPr>
          <w:p>
            <w:r>
              <w:t>Iconix es una metodologia pesada-ligera de Desarrollo del Software que se halla a. medio camino entre un RUP (Rational Unified Process) y un XP (eXtreme Programming)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(4879, 4909)</w:t>
            </w:r>
          </w:p>
        </w:tc>
      </w:tr>
      <w:tr>
        <w:tc>
          <w:tcPr>
            <w:tcW w:type="dxa" w:w="2835"/>
          </w:tcPr>
          <w:p>
            <w:r>
              <w:t>• Alto grado de trazabilidad, para seguir la relacion entre los productos software producido y los requisitos</w:t>
            </w:r>
          </w:p>
        </w:tc>
        <w:tc>
          <w:tcPr>
            <w:tcW w:type="dxa" w:w="2835"/>
          </w:tcPr>
          <w:p>
            <w:r>
              <w:t>• Alto grado de trazabilidad, para seguir la relacion entre los productos software producido y los requisitos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(5089, 5107)</w:t>
            </w:r>
          </w:p>
        </w:tc>
      </w:tr>
      <w:tr>
        <w:tc>
          <w:tcPr>
            <w:tcW w:type="dxa" w:w="2835"/>
          </w:tcPr>
          <w:p>
            <w:r>
              <w:t>[7] F. T. Barcelona, "Identidad digital: El nuevo usuario en el mundo digital," 2013</w:t>
            </w:r>
          </w:p>
        </w:tc>
        <w:tc>
          <w:tcPr>
            <w:tcW w:type="dxa" w:w="2835"/>
          </w:tcPr>
          <w:p>
            <w:r>
              <w:t>[7] F. T. Barcelona, "Identidad digital: El nuevo usuario en el mundo digital," 2013</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(7635, 7656)</w:t>
            </w:r>
          </w:p>
        </w:tc>
      </w:tr>
      <w:tr>
        <w:tc>
          <w:tcPr>
            <w:tcW w:type="dxa" w:w="2835"/>
          </w:tcPr>
          <w:p>
            <w:r>
              <w:t>• Notarizacion de credenciales: las redes blockchain permiten que cualquier credencial sea notarizada, lo que significa que la existencia de evidencia digital se pueda probar debidamente en cualquier momento requerido [6]</w:t>
            </w:r>
          </w:p>
        </w:tc>
        <w:tc>
          <w:tcPr>
            <w:tcW w:type="dxa" w:w="2835"/>
          </w:tcPr>
          <w:p>
            <w:r>
              <w:t>• Notarizacion de credenciales: las redes blockchain permiten que cualquier credencial sea notarizada, lo que significa que la existencia de evidencia digital se pueda probar debidamente en cualquier momento requerido [6]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(1855, 1890)</w:t>
            </w:r>
          </w:p>
        </w:tc>
      </w:tr>
      <w:tr>
        <w:tc>
          <w:tcPr>
            <w:tcW w:type="dxa" w:w="2835"/>
          </w:tcPr>
          <w:p>
            <w:r>
              <w:t>Tabla 4.1: Trabajos Relacionados a la validacion de certificados academicos digitales</w:t>
            </w:r>
          </w:p>
        </w:tc>
        <w:tc>
          <w:tcPr>
            <w:tcW w:type="dxa" w:w="2835"/>
          </w:tcPr>
          <w:p>
            <w:r>
              <w:t>Tabla 4.1: Trabajos Relacionados a la validacion de certificados academicos digitales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(6048, 6060)</w:t>
            </w:r>
          </w:p>
        </w:tc>
      </w:tr>
      <w:tr>
        <w:tc>
          <w:tcPr>
            <w:tcW w:type="dxa" w:w="2835"/>
          </w:tcPr>
          <w:p>
            <w:r>
              <w:t>• Confiabilidad: realizacion de sistemas descartando las posibilidades de error</w:t>
            </w:r>
          </w:p>
        </w:tc>
        <w:tc>
          <w:tcPr>
            <w:tcW w:type="dxa" w:w="2835"/>
          </w:tcPr>
          <w:p>
            <w:r>
              <w:t>• Confiabilidad: realizacion de sistemas descartando las posibilidades de error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(5704, 5715)</w:t>
            </w:r>
          </w:p>
        </w:tc>
      </w:tr>
      <w:tr>
        <w:tc>
          <w:tcPr>
            <w:tcW w:type="dxa" w:w="2835"/>
          </w:tcPr>
          <w:p>
            <w:r>
              <w:t>Fundamentacion Teorica 11. como la secuencia de las transacciones y se unen de forma segura para evitar que se alteren o se inserten entre dos bloques existentes</w:t>
            </w:r>
          </w:p>
        </w:tc>
        <w:tc>
          <w:tcPr>
            <w:tcW w:type="dxa" w:w="2835"/>
          </w:tcPr>
          <w:p>
            <w:r>
              <w:t>Fundamentacion Teorica 11. como la secuencia de las transacciones y se unen de forma segura para evitar que se alteren o se inserten entre dos bloques existentes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(3595, 3622)</w:t>
            </w:r>
          </w:p>
        </w:tc>
      </w:tr>
      <w:tr>
        <w:tc>
          <w:tcPr>
            <w:tcW w:type="dxa" w:w="2835"/>
          </w:tcPr>
          <w:p>
            <w:r>
              <w:t>• Objetos entidad: son objetos del modelo del dominio</w:t>
            </w:r>
          </w:p>
        </w:tc>
        <w:tc>
          <w:tcPr>
            <w:tcW w:type="dxa" w:w="2835"/>
          </w:tcPr>
          <w:p>
            <w:r>
              <w:t>• Objetos entidad: son objetos del modelo del dominio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(5486, 5496)</w:t>
            </w:r>
          </w:p>
        </w:tc>
      </w:tr>
      <w:tr>
        <w:tc>
          <w:tcPr>
            <w:tcW w:type="dxa" w:w="2835"/>
          </w:tcPr>
          <w:p>
            <w:r>
              <w:t>De cara a la recuperacion economica y estructural del mercado, las empresas que tengan uso de esa tipo de tecnologias, tendran mayor capacidad para decidir sus estrategias</w:t>
            </w:r>
          </w:p>
        </w:tc>
        <w:tc>
          <w:tcPr>
            <w:tcW w:type="dxa" w:w="2835"/>
          </w:tcPr>
          <w:p>
            <w:r>
              <w:t>De cara a la recuperacion economica y estructural del mercado, las empresas que tengan uso de esa tipo de tecnologias, tendran mayor capacidad para decidir sus estrategias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(983, 1012)</w:t>
            </w:r>
          </w:p>
        </w:tc>
      </w:tr>
      <w:tr>
        <w:tc>
          <w:tcPr>
            <w:tcW w:type="dxa" w:w="2835"/>
          </w:tcPr>
          <w:p>
            <w:r>
              <w:t>• Ser la regulacion mas avanzada y completa sobre proteccion de datos hasta la fecha</w:t>
            </w:r>
          </w:p>
        </w:tc>
        <w:tc>
          <w:tcPr>
            <w:tcW w:type="dxa" w:w="2835"/>
          </w:tcPr>
          <w:p>
            <w:r>
              <w:t>• Ser la regulacion mas avanzada y completa sobre proteccion de datos hasta la fecha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(1651, 1666)</w:t>
            </w:r>
          </w:p>
        </w:tc>
      </w:tr>
      <w:tr>
        <w:tc>
          <w:tcPr>
            <w:tcW w:type="dxa" w:w="2835"/>
          </w:tcPr>
          <w:p>
            <w:r>
              <w:t>-Construir la tarjeta de identidad digital</w:t>
            </w:r>
          </w:p>
        </w:tc>
        <w:tc>
          <w:tcPr>
            <w:tcW w:type="dxa" w:w="2835"/>
          </w:tcPr>
          <w:p>
            <w:r>
              <w:t>-Construir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(6248, 6254)</w:t>
            </w:r>
          </w:p>
        </w:tc>
      </w:tr>
      <w:tr>
        <w:tc>
          <w:tcPr>
            <w:tcW w:type="dxa" w:w="2835"/>
          </w:tcPr>
          <w:p>
            <w:r>
              <w:t>Estas y otras cadenas podran formar una nueva internet, con un nuevo estandar de seguridad [14]</w:t>
            </w:r>
          </w:p>
        </w:tc>
        <w:tc>
          <w:tcPr>
            <w:tcW w:type="dxa" w:w="2835"/>
          </w:tcPr>
          <w:p>
            <w:r>
              <w:t>Estas y otras cadenas podran formar una nueva internet, con un nuevo estandar de seguridad [14]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(5862, 5881)</w:t>
            </w:r>
          </w:p>
        </w:tc>
      </w:tr>
      <w:tr>
        <w:tc>
          <w:tcPr>
            <w:tcW w:type="dxa" w:w="2835"/>
          </w:tcPr>
          <w:p>
            <w:r>
              <w:t>Los contratos inteligentes, o smart contracts, son acuerdos entre las partes sin la necesidad de un intermediario, en donde se utiliza la red blockchain para garantizar que las condiciones del contrato se cumplan21</w:t>
            </w:r>
          </w:p>
        </w:tc>
        <w:tc>
          <w:tcPr>
            <w:tcW w:type="dxa" w:w="2835"/>
          </w:tcPr>
          <w:p>
            <w:r>
              <w:t>Los contratos inteligentes, o smart contracts, son acuerdos entre las partes sin la necesidad de un intermediario, en donde se utiliza la red blockchain para garantizar que las condiciones del contrato se cumplan21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(4321, 4357)</w:t>
            </w:r>
          </w:p>
        </w:tc>
      </w:tr>
      <w:tr>
        <w:tc>
          <w:tcPr>
            <w:tcW w:type="dxa" w:w="2835"/>
          </w:tcPr>
          <w:p>
            <w:r>
              <w:t>Figura 4.2: Identidad Digital Tradicional vs Identidad Digital Auto-Gestionada</w:t>
            </w:r>
          </w:p>
        </w:tc>
        <w:tc>
          <w:tcPr>
            <w:tcW w:type="dxa" w:w="2835"/>
          </w:tcPr>
          <w:p>
            <w:r>
              <w:t>Figura 4.2: Identidad Digital Tradicional vs Identidad Digital Auto-Gestionada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(2820, 2830)</w:t>
            </w:r>
          </w:p>
        </w:tc>
      </w:tr>
      <w:tr>
        <w:tc>
          <w:tcPr>
            <w:tcW w:type="dxa" w:w="2835"/>
          </w:tcPr>
          <w:p>
            <w:r>
              <w:t>Este documento muestra los principales aportes de la tecnologia de blockchain especialmente en materia de identificacion y proteccion de la privacidad</w:t>
            </w:r>
          </w:p>
        </w:tc>
        <w:tc>
          <w:tcPr>
            <w:tcW w:type="dxa" w:w="2835"/>
          </w:tcPr>
          <w:p>
            <w:r>
              <w:t>Este documento muestra los principales aportes de la tecnologia de blockchain especialmente en materia de identificacion y proteccion de la privacidad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(5796, 5817)</w:t>
            </w:r>
          </w:p>
        </w:tc>
      </w:tr>
      <w:tr>
        <w:tc>
          <w:tcPr>
            <w:tcW w:type="dxa" w:w="2835"/>
          </w:tcPr>
          <w:p>
            <w:r>
              <w:t>Nadie, ni siquiera un administrador del sistema, puede suprimir una transaccion</w:t>
            </w:r>
          </w:p>
        </w:tc>
        <w:tc>
          <w:tcPr>
            <w:tcW w:type="dxa" w:w="2835"/>
          </w:tcPr>
          <w:p>
            <w:r>
              <w:t>Nadie, ni siquiera un administrador del sistema, puede suprimir una transaccion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(3872, 3885)</w:t>
            </w:r>
          </w:p>
        </w:tc>
      </w:tr>
      <w:tr>
        <w:tc>
          <w:tcPr>
            <w:tcW w:type="dxa" w:w="2835"/>
          </w:tcPr>
          <w:p>
            <w:r>
              <w:t>Construir la tarjeta de identidad digital</w:t>
            </w:r>
          </w:p>
        </w:tc>
        <w:tc>
          <w:tcPr>
            <w:tcW w:type="dxa" w:w="2835"/>
          </w:tcPr>
          <w:p>
            <w:r>
              <w:t>-Construir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(6248, 6254)</w:t>
            </w:r>
          </w:p>
        </w:tc>
      </w:tr>
      <w:tr>
        <w:tc>
          <w:tcPr>
            <w:tcW w:type="dxa" w:w="2835"/>
          </w:tcPr>
          <w:p>
            <w:r>
              <w:t>[1] J. Yanes, "Un cuarto de siglo de spam en internet," Apr 2019</w:t>
            </w:r>
          </w:p>
        </w:tc>
        <w:tc>
          <w:tcPr>
            <w:tcW w:type="dxa" w:w="2835"/>
          </w:tcPr>
          <w:p>
            <w:r>
              <w:t>[1] J. Yanes, "Un cuarto de siglo de spam en internet," Apr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(7518, 7537)</w:t>
            </w:r>
          </w:p>
        </w:tc>
      </w:tr>
      <w:tr>
        <w:tc>
          <w:tcPr>
            <w:tcW w:type="dxa" w:w="2835"/>
          </w:tcPr>
          <w:p>
            <w:r>
              <w:t>La tecnologia blockchain y la identidad auto-gestionada se complementan formando una combinacion perfecta</w:t>
            </w:r>
          </w:p>
        </w:tc>
        <w:tc>
          <w:tcPr>
            <w:tcW w:type="dxa" w:w="2835"/>
          </w:tcPr>
          <w:p>
            <w:r>
              <w:t>La tecnologia blockchain y la identidad auto-gestionada se complementan formando una combinacion perfecta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(1717, 1730)</w:t>
            </w:r>
          </w:p>
        </w:tc>
      </w:tr>
      <w:tr>
        <w:tc>
          <w:tcPr>
            <w:tcW w:type="dxa" w:w="2835"/>
          </w:tcPr>
          <w:p>
            <w:r>
              <w:t>Pero ademas se debe tener en cuenta factores como:</w:t>
            </w:r>
          </w:p>
        </w:tc>
        <w:tc>
          <w:tcPr>
            <w:tcW w:type="dxa" w:w="2835"/>
          </w:tcPr>
          <w:p>
            <w:r>
              <w:t>Pero ademas se debe tener en cuenta factores como: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(5669, 5679)</w:t>
            </w:r>
          </w:p>
        </w:tc>
      </w:tr>
      <w:tr>
        <w:tc>
          <w:tcPr>
            <w:tcW w:type="dxa" w:w="2835"/>
          </w:tcPr>
          <w:p>
            <w:r>
              <w:t>Diseño de la arquitectura de un sistema de identidad digital basada en tecnologia blockchain aplicada al registro unico de clientes del sector financiero</w:t>
            </w:r>
          </w:p>
        </w:tc>
        <w:tc>
          <w:tcPr>
            <w:tcW w:type="dxa" w:w="2835"/>
          </w:tcPr>
          <w:p>
            <w:r>
              <w:t>Diseño de la arquitectura de un sistema de identidad digital basada en tecnologia blockchain aplicada al registro unico de clientes del sector financiero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(5881, 5904)</w:t>
            </w:r>
          </w:p>
        </w:tc>
      </w:tr>
      <w:tr>
        <w:tc>
          <w:tcPr>
            <w:tcW w:type="dxa" w:w="2835"/>
          </w:tcPr>
          <w:p>
            <w:r>
              <w:t>-Implementar la tarjeta de identidad digital</w:t>
            </w:r>
          </w:p>
        </w:tc>
        <w:tc>
          <w:tcPr>
            <w:tcW w:type="dxa" w:w="2835"/>
          </w:tcPr>
          <w:p>
            <w:r>
              <w:t>-Implementar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(6254, 6260)</w:t>
            </w:r>
          </w:p>
        </w:tc>
      </w:tr>
      <w:tr>
        <w:tc>
          <w:tcPr>
            <w:tcW w:type="dxa" w:w="2835"/>
          </w:tcPr>
          <w:p>
            <w:r>
              <w:t>• Uso de DID (identificadores descentralizados) que son globalmente unicos y resolubles sin requerir ninguna autoridad de resolucion centralizada</w:t>
            </w:r>
          </w:p>
        </w:tc>
        <w:tc>
          <w:tcPr>
            <w:tcW w:type="dxa" w:w="2835"/>
          </w:tcPr>
          <w:p>
            <w:r>
              <w:t>• Uso de DID (identificadores descentralizados) que son globalmente unicos y resolubles sin requerir ninguna autoridad de resolucion centralizada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(4658, 4679)</w:t>
            </w:r>
          </w:p>
        </w:tc>
      </w:tr>
      <w:tr>
        <w:tc>
          <w:tcPr>
            <w:tcW w:type="dxa" w:w="2835"/>
          </w:tcPr>
          <w:p>
            <w:r>
              <w:t>En Ecuador, la vulneracion de datos de al menos 20,8 millones de ciudadanos se divulgo el 16 de septiembre del 2019</w:t>
            </w:r>
          </w:p>
        </w:tc>
        <w:tc>
          <w:tcPr>
            <w:tcW w:type="dxa" w:w="2835"/>
          </w:tcPr>
          <w:p>
            <w:r>
              <w:t>En Ecuador, la vulneracion de datos de al menos 20,8 millones de ciudadanos se divulgo el 16 de septiembre del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(1015, 1037)</w:t>
            </w:r>
          </w:p>
        </w:tc>
      </w:tr>
      <w:tr>
        <w:tc>
          <w:tcPr>
            <w:tcW w:type="dxa" w:w="2835"/>
          </w:tcPr>
          <w:p>
            <w:r>
              <w:t>Las operaciones a menudo desperdician esfuerzos al llevar registros duplicados y por las validaciones de terceros</w:t>
            </w:r>
          </w:p>
        </w:tc>
        <w:tc>
          <w:tcPr>
            <w:tcW w:type="dxa" w:w="2835"/>
          </w:tcPr>
          <w:p>
            <w:r>
              <w:t>Las operaciones a menudo desperdician esfuerzos al llevar registros duplicados y por las validaciones de terceros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(3707, 3723)</w:t>
            </w:r>
          </w:p>
        </w:tc>
      </w:tr>
      <w:tr>
        <w:tc>
          <w:tcPr>
            <w:tcW w:type="dxa" w:w="2835"/>
          </w:tcPr>
          <w:p>
            <w:r>
              <w:t>Para la estimacion del esfuerzo se aplicara la siguiente formula, la cual dara un resultado de horas para realizar este proyecto:</w:t>
            </w:r>
          </w:p>
        </w:tc>
        <w:tc>
          <w:tcPr>
            <w:tcW w:type="dxa" w:w="2835"/>
          </w:tcPr>
          <w:p>
            <w:r>
              <w:t>Para la estimacion del esfuerzo se aplicara la siguiente formula, la cual dara un resultado de horas para realizar este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(7304, 7327)</w:t>
            </w:r>
          </w:p>
        </w:tc>
      </w:tr>
      <w:tr>
        <w:tc>
          <w:tcPr>
            <w:tcW w:type="dxa" w:w="2835"/>
          </w:tcPr>
          <w:p>
            <w:r>
              <w:t>Añadir los temas en base a los objetivos, temas relevantes</w:t>
            </w:r>
          </w:p>
        </w:tc>
        <w:tc>
          <w:tcPr>
            <w:tcW w:type="dxa" w:w="2835"/>
          </w:tcPr>
          <w:p>
            <w:r>
              <w:t>Añadir los temas en base a los objetivos, temas relevantes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(8224, 8235)</w:t>
            </w:r>
          </w:p>
        </w:tc>
      </w:tr>
      <w:tr>
        <w:tc>
          <w:tcPr>
            <w:tcW w:type="dxa" w:w="2835"/>
          </w:tcPr>
          <w:p>
            <w:r>
              <w:t>• Nota 1: HORAS/PF PROMEDIO, hace referencia a las horas a las lineas de codigo escritas</w:t>
            </w:r>
          </w:p>
        </w:tc>
        <w:tc>
          <w:tcPr>
            <w:tcW w:type="dxa" w:w="2835"/>
          </w:tcPr>
          <w:p>
            <w:r>
              <w:t>• Nota 1: HORAS/PF PROMEDIO, hace referencia a las horas a las lineas de codigo escritas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(7370, 7388)</w:t>
            </w:r>
          </w:p>
        </w:tc>
      </w:tr>
      <w:tr>
        <w:tc>
          <w:tcPr>
            <w:tcW w:type="dxa" w:w="2835"/>
          </w:tcPr>
          <w:p>
            <w:r>
              <w:t>El emisor tambien registra el estado del activo, que puede ser modificado tanto por el mismo o por cualquier entidad autorizada por el en cualquier momento, de acuerdo con determinadas reglas publicas y transparentes</w:t>
            </w:r>
          </w:p>
        </w:tc>
        <w:tc>
          <w:tcPr>
            <w:tcW w:type="dxa" w:w="2835"/>
          </w:tcPr>
          <w:p>
            <w:r>
              <w:t>El emisor tambien registra el estado del activo, que puede ser modificado tanto por el mismo o por cualquier entidad autorizada por el en cualquier momento, de acuerdo con determinadas reglas publicas y transparentes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(2956, 2992)</w:t>
            </w:r>
          </w:p>
        </w:tc>
      </w:tr>
      <w:tr>
        <w:tc>
          <w:tcPr>
            <w:tcW w:type="dxa" w:w="2835"/>
          </w:tcPr>
          <w:p>
            <w:r>
              <w:t>Es importante señalar que las redes publicas de blockchain tambien pueden ser autorizadas</w:t>
            </w:r>
          </w:p>
        </w:tc>
        <w:tc>
          <w:tcPr>
            <w:tcW w:type="dxa" w:w="2835"/>
          </w:tcPr>
          <w:p>
            <w:r>
              <w:t>Es importante señalar que las redes publicas de blockchain tambien pueden ser autorizadas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(4125, 4138)</w:t>
            </w:r>
          </w:p>
        </w:tc>
      </w:tr>
      <w:tr>
        <w:tc>
          <w:tcPr>
            <w:tcW w:type="dxa" w:w="2835"/>
          </w:tcPr>
          <w:p>
            <w:r>
              <w:t>Toda esta informacion puede ser utilizada para configurar una idea de quien es y que le gusta a una persona determinada</w:t>
            </w:r>
          </w:p>
        </w:tc>
        <w:tc>
          <w:tcPr>
            <w:tcW w:type="dxa" w:w="2835"/>
          </w:tcPr>
          <w:p>
            <w:r>
              <w:t>Toda esta informacion puede ser utilizada para configurar una idea de quien es y que le gusta a una persona determinada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(2357, 2378)</w:t>
            </w:r>
          </w:p>
        </w:tc>
      </w:tr>
      <w:tr>
        <w:tc>
          <w:tcPr>
            <w:tcW w:type="dxa" w:w="2835"/>
          </w:tcPr>
          <w:p>
            <w:r>
              <w:t>Actualizacion de datos en linea: tendra puntuacion maxima si las actualizaciones en linea son obligatorias y especialmente dificultosas, quiza debido a la necesidad de realizar copias de seguridad, o de proteger los datos contra cambios accidentales</w:t>
            </w:r>
          </w:p>
        </w:tc>
        <w:tc>
          <w:tcPr>
            <w:tcW w:type="dxa" w:w="2835"/>
          </w:tcPr>
          <w:p>
            <w:r>
              <w:t>Actualizacion de datos en linea: tendra puntuacion maxima si las actualizaciones en linea son obligatorias y especialmente dificultosas, quiza debido a la necesidad de realizar copias de seguridad, o de proteger los datos contra cambios accidentales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(6975, 7014)</w:t>
            </w:r>
          </w:p>
        </w:tc>
      </w:tr>
      <w:tr>
        <w:tc>
          <w:tcPr>
            <w:tcW w:type="dxa" w:w="2835"/>
          </w:tcPr>
          <w:p>
            <w:r>
              <w:t>Portabilidad: la informacion y los servicios sobre identidad deben ser portables</w:t>
            </w:r>
          </w:p>
        </w:tc>
        <w:tc>
          <w:tcPr>
            <w:tcW w:type="dxa" w:w="2835"/>
          </w:tcPr>
          <w:p>
            <w:r>
              <w:t>Portabilidad: la informacion y los servicios sobre identidad deben ser portables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(2798, 2810)</w:t>
            </w:r>
          </w:p>
        </w:tc>
      </w:tr>
      <w:tr>
        <w:tc>
          <w:tcPr>
            <w:tcW w:type="dxa" w:w="2835"/>
          </w:tcPr>
          <w:p>
            <w:r>
              <w:t>La identidad es, pues, un nucleo plastico capaz de modificarse a lo largo de la vida y se desarrolla en funcion de la interaccion con el medio externo, ya que en una situacion de aislamiento, las caracteristicas individuales resultan irrelevantes</w:t>
            </w:r>
          </w:p>
        </w:tc>
        <w:tc>
          <w:tcPr>
            <w:tcW w:type="dxa" w:w="2835"/>
          </w:tcPr>
          <w:p>
            <w:r>
              <w:t>La identidad es, pues, un nucleo plastico capaz de modificarse a lo largo de la vida y se desarrolla en funcion de la interaccion con el medio externo, ya que en una situacion de aislamiento, las caracteristicas individuales resultan irrelevantes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(2211, 2255)</w:t>
            </w:r>
          </w:p>
        </w:tc>
      </w:tr>
      <w:tr>
        <w:tc>
          <w:tcPr>
            <w:tcW w:type="dxa" w:w="2835"/>
          </w:tcPr>
          <w:p>
            <w:r>
              <w:t>Amedida que se produce una transaccion, se registra como un "bloque" de datos: Estas transacciones muestran el movimiento de un activo, el cual puede ser tangible (un producto) o intangible (intelectual)</w:t>
            </w:r>
          </w:p>
        </w:tc>
        <w:tc>
          <w:tcPr>
            <w:tcW w:type="dxa" w:w="2835"/>
          </w:tcPr>
          <w:p>
            <w:r>
              <w:t>Amedida que se produce una transaccion, se registra como un "bloque" de datos: Estas transacciones muestran el movimiento de un activo, el cual puede ser tangible (un producto) o intangible (intelectual)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(3477, 3517)</w:t>
            </w:r>
          </w:p>
        </w:tc>
      </w:tr>
      <w:tr>
        <w:tc>
          <w:tcPr>
            <w:tcW w:type="dxa" w:w="2835"/>
          </w:tcPr>
          <w:p>
            <w:r>
              <w:t>Un contrato inteligente puede definir las condiciones para las transferencias de bonos corporativos, incluir los terminos de un seguro de viaje que se pagara y. mucho mas</w:t>
            </w:r>
          </w:p>
        </w:tc>
        <w:tc>
          <w:tcPr>
            <w:tcW w:type="dxa" w:w="2835"/>
          </w:tcPr>
          <w:p>
            <w:r>
              <w:t>Un contrato inteligente puede definir las condiciones para las transferencias de bonos corporativos, incluir los terminos de un seguro de viaje que se pagara y. mucho mas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(3438, 3466)</w:t>
            </w:r>
          </w:p>
        </w:tc>
      </w:tr>
      <w:tr>
        <w:tc>
          <w:tcPr>
            <w:tcW w:type="dxa" w:w="2835"/>
          </w:tcPr>
          <w:p>
            <w:r>
              <w:t>[16] T. Betancur, "Modelo de administracion de identidad digital (idm) sobre blockchain para la mitigacion del riesgo por suplantacion en sistemas e-banking,"</w:t>
            </w:r>
          </w:p>
        </w:tc>
        <w:tc>
          <w:tcPr>
            <w:tcW w:type="dxa" w:w="2835"/>
          </w:tcPr>
          <w:p>
            <w:r>
              <w:t>[16] T. Betancur, "Modelo de administracion de identidad digital (idm) sobre blockchain para la mitigacion del riesgo por suplantacion en sistemas e-banking,"</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(7828, 7858)</w:t>
            </w:r>
          </w:p>
        </w:tc>
      </w:tr>
      <w:tr>
        <w:tc>
          <w:tcPr>
            <w:tcW w:type="dxa" w:w="2835"/>
          </w:tcPr>
          <w:p>
            <w:r>
              <w:t>-Validar la tarjeta de identidad digital</w:t>
            </w:r>
          </w:p>
        </w:tc>
        <w:tc>
          <w:tcPr>
            <w:tcW w:type="dxa" w:w="2835"/>
          </w:tcPr>
          <w:p>
            <w:r>
              <w:t>-Validar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(6260, 6266)</w:t>
            </w:r>
          </w:p>
        </w:tc>
      </w:tr>
      <w:tr>
        <w:tc>
          <w:tcPr>
            <w:tcW w:type="dxa" w:w="2835"/>
          </w:tcPr>
          <w:p>
            <w:r>
              <w:t>Las transacciones se unen y forman una cadena irreversible: un blockchain:</w:t>
            </w:r>
          </w:p>
        </w:tc>
        <w:tc>
          <w:tcPr>
            <w:tcW w:type="dxa" w:w="2835"/>
          </w:tcPr>
          <w:p>
            <w:r>
              <w:t>Las transacciones se unen y forman una cadena irreversible: un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(3623, 3636)</w:t>
            </w:r>
          </w:p>
        </w:tc>
      </w:tr>
      <w:tr>
        <w:tc>
          <w:tcPr>
            <w:tcW w:type="dxa" w:w="2835"/>
          </w:tcPr>
          <w:p>
            <w:r>
              <w:t>Informes (despliegue, pruebas y aceptacion)</w:t>
            </w:r>
          </w:p>
        </w:tc>
        <w:tc>
          <w:tcPr>
            <w:tcW w:type="dxa" w:w="2835"/>
          </w:tcPr>
          <w:p>
            <w:r>
              <w:t>Informes (despliegue, pruebas y aceptacion)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(6529, 6537)</w:t>
            </w:r>
          </w:p>
        </w:tc>
      </w:tr>
      <w:tr>
        <w:tc>
          <w:tcPr>
            <w:tcW w:type="dxa" w:w="2835"/>
          </w:tcPr>
          <w:p>
            <w:r>
              <w:t>Corregir la encuesta y redactar en base al material seleccionado</w:t>
            </w:r>
          </w:p>
        </w:tc>
        <w:tc>
          <w:tcPr>
            <w:tcW w:type="dxa" w:w="2835"/>
          </w:tcPr>
          <w:p>
            <w:r>
              <w:t>Corregir la encuesta y redactar en base al material seleccionado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(8017, 8027)</w:t>
            </w:r>
          </w:p>
        </w:tc>
      </w:tr>
      <w:tr>
        <w:tc>
          <w:tcPr>
            <w:tcW w:type="dxa" w:w="2835"/>
          </w:tcPr>
          <w:p>
            <w:r>
              <w:t>• Dias de trabajo: 96 dias</w:t>
            </w:r>
          </w:p>
        </w:tc>
        <w:tc>
          <w:tcPr>
            <w:tcW w:type="dxa" w:w="2835"/>
          </w:tcPr>
          <w:p>
            <w:r>
              <w:t>• Dias de trabajo: 96 dias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(7353, 7360)</w:t>
            </w:r>
          </w:p>
        </w:tc>
      </w:tr>
      <w:tr>
        <w:tc>
          <w:tcPr>
            <w:tcW w:type="dxa" w:w="2835"/>
          </w:tcPr>
          <w:p>
            <w:r>
              <w:t>Se deben describir los casos de uso, como un flujo principal de acciones, pudiendo contener los flujos alternativos y. los flujos de excepcion la principal sugerencia de Iconix, en esta actividad es que no se debe perder mucho tiempo con la descripcion textual</w:t>
            </w:r>
          </w:p>
        </w:tc>
        <w:tc>
          <w:tcPr>
            <w:tcW w:type="dxa" w:w="2835"/>
          </w:tcPr>
          <w:p>
            <w:r>
              <w:t>Se deben describir los casos de uso, como un flujo principal de acciones, pudiendo contener los flujos alternativos y. los flujos de excepcion la principal sugerencia de Iconix, en esta actividad es que no se debe perder mucho tiempo con la descripcion textual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(5346, 5392)</w:t>
            </w:r>
          </w:p>
        </w:tc>
      </w:tr>
      <w:tr>
        <w:tc>
          <w:tcPr>
            <w:tcW w:type="dxa" w:w="2835"/>
          </w:tcPr>
          <w:p>
            <w:r>
              <w:t>Iconix deriva directamente del RUP y su fundamento es el hecho de que un 80% de los casos pueden ser resueltos tansolo con un uso del 20% del UML, con lo cual se simplifica muchisimo el proceso sin perder documentacion al dejar solo aquello que es necesario</w:t>
            </w:r>
          </w:p>
        </w:tc>
        <w:tc>
          <w:tcPr>
            <w:tcW w:type="dxa" w:w="2835"/>
          </w:tcPr>
          <w:p>
            <w:r>
              <w:t>Iconix deriva directamente del RUP y su fundamento es el hecho de que un 80% de los casos pueden ser resueltos tansolo con un uso del 20% del UML, con lo cual se simplifica muchisimo el proceso sin perder documentacion al dejar solo aquello que es necesario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(4909, 4959)</w:t>
            </w:r>
          </w:p>
        </w:tc>
      </w:tr>
      <w:tr>
        <w:tc>
          <w:tcPr>
            <w:tcW w:type="dxa" w:w="2835"/>
          </w:tcPr>
          <w:p>
            <w:r>
              <w:t>En calidad de Tutor y Cotutor del proyecto de trabajo de titulacion, certificamos la tutela a Carlos Alexis Armijos Rios, con el tema Propuesta de identidad digital academica auto-gestionada mediante tecnologia Blockchain para la Universidad</w:t>
            </w:r>
          </w:p>
        </w:tc>
        <w:tc>
          <w:tcPr>
            <w:tcW w:type="dxa" w:w="2835"/>
          </w:tcPr>
          <w:p>
            <w:r>
              <w:t>En calidad de Tutor y Cotutor del proyecto de trabajo de titulacion, certificamos la tutela a Carlos Alexis Armijos Rios, con el tema Propuesta de identidad digital academica auto-gestionada mediante tecnologia Blockchain para la Universidad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(115, 152)</w:t>
            </w:r>
          </w:p>
        </w:tc>
      </w:tr>
      <w:tr>
        <w:tc>
          <w:tcPr>
            <w:tcW w:type="dxa" w:w="2835"/>
          </w:tcPr>
          <w:p>
            <w:r>
              <w:t>Todo esto es posible gracias a que la informacion personal de los usuarios esta bajo control de alguien mas que busca obtener beneficio de ello</w:t>
            </w:r>
          </w:p>
        </w:tc>
        <w:tc>
          <w:tcPr>
            <w:tcW w:type="dxa" w:w="2835"/>
          </w:tcPr>
          <w:p>
            <w:r>
              <w:t>Todo esto es posible gracias a que la informacion personal de los usuarios esta bajo control de alguien mas que busca obtener beneficio de ello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(715, 740)</w:t>
            </w:r>
          </w:p>
        </w:tc>
      </w:tr>
      <w:tr>
        <w:tc>
          <w:tcPr>
            <w:tcW w:type="dxa" w:w="2835"/>
          </w:tcPr>
          <w:p>
            <w:r>
              <w:t>Los sistemas de mantenimiento de registros pueden ser vulnerables a fraudes y ciberataques</w:t>
            </w:r>
          </w:p>
        </w:tc>
        <w:tc>
          <w:tcPr>
            <w:tcW w:type="dxa" w:w="2835"/>
          </w:tcPr>
          <w:p>
            <w:r>
              <w:t>Los sistemas de mantenimiento de registros pueden ser vulnerables a fraudes y ciberataques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(3723, 3736)</w:t>
            </w:r>
          </w:p>
        </w:tc>
      </w:tr>
      <w:tr>
        <w:tc>
          <w:tcPr>
            <w:tcW w:type="dxa" w:w="2835"/>
          </w:tcPr>
          <w:p>
            <w:r>
              <w:t>• Blockchain de consorcio: Varias organizaciones pueden compartir las responsabilidades de mantener un blockchain</w:t>
            </w:r>
          </w:p>
        </w:tc>
        <w:tc>
          <w:tcPr>
            <w:tcW w:type="dxa" w:w="2835"/>
          </w:tcPr>
          <w:p>
            <w:r>
              <w:t>• Blockchain de consorcio: Varias organizaciones pueden compartir las responsabilidades de mantener un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(4163, 4178)</w:t>
            </w:r>
          </w:p>
        </w:tc>
      </w:tr>
      <w:tr>
        <w:tc>
          <w:tcPr>
            <w:tcW w:type="dxa" w:w="2835"/>
          </w:tcPr>
          <w:p>
            <w:r>
              <w:t>-Generar el test de aceptacion del producto</w:t>
            </w:r>
          </w:p>
        </w:tc>
        <w:tc>
          <w:tcPr>
            <w:tcW w:type="dxa" w:w="2835"/>
          </w:tcPr>
          <w:p>
            <w:r>
              <w:t>-Generar el test de aceptacion del producto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(6322, 6329)</w:t>
            </w:r>
          </w:p>
        </w:tc>
      </w:tr>
      <w:tr>
        <w:tc>
          <w:tcPr>
            <w:tcW w:type="dxa" w:w="2835"/>
          </w:tcPr>
          <w:p>
            <w:r>
              <w:t>Desde la perspectiva de la auto-gestion, la validez de todos los activos digitales se puede verificar contra un registro de informacion descentralizado y confiable</w:t>
            </w:r>
          </w:p>
        </w:tc>
        <w:tc>
          <w:tcPr>
            <w:tcW w:type="dxa" w:w="2835"/>
          </w:tcPr>
          <w:p>
            <w:r>
              <w:t>Desde la perspectiva de la auto-gestion, la validez de todos los activos digitales se puede verificar contra un registro de informacion descentralizado y confiable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(2881, 2906)</w:t>
            </w:r>
          </w:p>
        </w:tc>
      </w:tr>
      <w:tr>
        <w:tc>
          <w:tcPr>
            <w:tcW w:type="dxa" w:w="2835"/>
          </w:tcPr>
          <w:p>
            <w:r>
              <w:t>Archivos ILF Media 4 10 40</w:t>
            </w:r>
          </w:p>
        </w:tc>
        <w:tc>
          <w:tcPr>
            <w:tcW w:type="dxa" w:w="2835"/>
          </w:tcPr>
          <w:p>
            <w:r>
              <w:t>Archivos ILF Media 4 10 40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(6680, 6686)</w:t>
            </w:r>
          </w:p>
        </w:tc>
      </w:tr>
      <w:tr>
        <w:tc>
          <w:tcPr>
            <w:tcW w:type="dxa" w:w="2835"/>
          </w:tcPr>
          <w:p>
            <w:r>
              <w:t>• Extensibilidad: consiste en modificar con facilidad el software</w:t>
            </w:r>
          </w:p>
        </w:tc>
        <w:tc>
          <w:tcPr>
            <w:tcW w:type="dxa" w:w="2835"/>
          </w:tcPr>
          <w:p>
            <w:r>
              <w:t>• Extensibilidad: consiste en modificar con facilidad el software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(5694, 5704)</w:t>
            </w:r>
          </w:p>
        </w:tc>
      </w:tr>
      <w:tr>
        <w:tc>
          <w:tcPr>
            <w:tcW w:type="dxa" w:w="2835"/>
          </w:tcPr>
          <w:p>
            <w:r>
              <w:t>RF01 Registro de usuario EI Insertar 4</w:t>
            </w:r>
          </w:p>
        </w:tc>
        <w:tc>
          <w:tcPr>
            <w:tcW w:type="dxa" w:w="2835"/>
          </w:tcPr>
          <w:p>
            <w:r>
              <w:t>RF01 Registro de usuario EI Insertar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(6586, 6593)</w:t>
            </w:r>
          </w:p>
        </w:tc>
      </w:tr>
      <w:tr>
        <w:tc>
          <w:tcPr>
            <w:tcW w:type="dxa" w:w="2835"/>
          </w:tcPr>
          <w:p>
            <w:r>
              <w:t>Modelo de Dominio: esto se refiere a identificar objetos y cosas del mundo real que intervienen con nuestro sistema</w:t>
            </w:r>
          </w:p>
        </w:tc>
        <w:tc>
          <w:tcPr>
            <w:tcW w:type="dxa" w:w="2835"/>
          </w:tcPr>
          <w:p>
            <w:r>
              <w:t>Modelo de Dominio: esto se refiere a identificar objetos y cosas del mundo real que intervienen con nuestro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(5185, 5205)</w:t>
            </w:r>
          </w:p>
        </w:tc>
      </w:tr>
      <w:tr>
        <w:tc>
          <w:tcPr>
            <w:tcW w:type="dxa" w:w="2835"/>
          </w:tcPr>
          <w:p>
            <w:r>
              <w:t>Esto impone restricciones en cuanto a quien puede participar en la red y en que transacciones</w:t>
            </w:r>
          </w:p>
        </w:tc>
        <w:tc>
          <w:tcPr>
            <w:tcW w:type="dxa" w:w="2835"/>
          </w:tcPr>
          <w:p>
            <w:r>
              <w:t>Esto impone restricciones en cuanto a quien puede participar en la red y en que transacciones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(4138, 4154)</w:t>
            </w:r>
          </w:p>
        </w:tc>
      </w:tr>
      <w:tr>
        <w:tc>
          <w:tcPr>
            <w:tcW w:type="dxa" w:w="2835"/>
          </w:tcPr>
          <w:p>
            <w:r>
              <w:t>95/46/ CE (Reglamento general de proteccion de datos), tambien conocido como</w:t>
            </w:r>
          </w:p>
        </w:tc>
        <w:tc>
          <w:tcPr>
            <w:tcW w:type="dxa" w:w="2835"/>
          </w:tcPr>
          <w:p>
            <w:r>
              <w:t>95/46/ CE (Reglamento general de proteccion de datos), tambien conocido como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(1624, 1638)</w:t>
            </w:r>
          </w:p>
        </w:tc>
      </w:tr>
      <w:tr>
        <w:tc>
          <w:tcPr>
            <w:tcW w:type="dxa" w:w="2835"/>
          </w:tcPr>
          <w:p>
            <w:r>
              <w:t>Dependiendo del caso de uso, esto puede aumentar significativamente la confianza entre los participantes</w:t>
            </w:r>
          </w:p>
        </w:tc>
        <w:tc>
          <w:tcPr>
            <w:tcW w:type="dxa" w:w="2835"/>
          </w:tcPr>
          <w:p>
            <w:r>
              <w:t>Dependiendo del caso de uso, esto puede aumentar significativamente la confianza entre los participantes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(4065, 4080)</w:t>
            </w:r>
          </w:p>
        </w:tc>
      </w:tr>
      <w:tr>
        <w:tc>
          <w:tcPr>
            <w:tcW w:type="dxa" w:w="2835"/>
          </w:tcPr>
          <w:p>
            <w:r>
              <w:t>Estos registros descentralizados en los que se va registrando cada movimiento son tambien inmutables de manera que, si bien es posible modificar o actualizar informacion como el estado de una credencial digital siempre quedara constancia de la alteracion,</w:t>
            </w:r>
          </w:p>
        </w:tc>
        <w:tc>
          <w:tcPr>
            <w:tcW w:type="dxa" w:w="2835"/>
          </w:tcPr>
          <w:p>
            <w:r>
              <w:t>Estos registros descentralizados en los que se va registrando cada movimiento son tambien inmutables de manera que, si bien es posible modificar o actualizar informacion como el estado de una credencial digital siempre quedara constancia de la alteracion,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(2992, 3032)</w:t>
            </w:r>
          </w:p>
        </w:tc>
      </w:tr>
      <w:tr>
        <w:tc>
          <w:tcPr>
            <w:tcW w:type="dxa" w:w="2835"/>
          </w:tcPr>
          <w:p>
            <w:r>
              <w:t>Comunicaciones de datos: concerniente a la transmision de datos o informacion de control, enviados o recibidos mediante algun sistema de comunicaciones</w:t>
            </w:r>
          </w:p>
        </w:tc>
        <w:tc>
          <w:tcPr>
            <w:tcW w:type="dxa" w:w="2835"/>
          </w:tcPr>
          <w:p>
            <w:r>
              <w:t>• Comunicaciones de datos: Concerniente a la transmision de datos o informacion de control, enviados o recibidos mediante algun sistema de comunicaciones</w:t>
            </w:r>
          </w:p>
        </w:tc>
        <w:tc>
          <w:tcPr>
            <w:tcW w:type="dxa" w:w="1967"/>
          </w:tcPr>
          <w:p/>
          <w:p>
            <w:r>
              <w:rPr>
                <w:color w:val="000000" w:themeColor="hyperlink"/>
                <w:u w:val="single"/>
              </w:rPr>
              <w:hyperlink r:id="rId11">
                <w:r>
                  <w:rPr/>
                  <w:t>Anteproyecto_Trabajo_de_Titulacion_Carlos_Ordoñez.pdf</w:t>
                </w:r>
              </w:hyperlink>
            </w:r>
          </w:p>
        </w:tc>
        <w:tc>
          <w:tcPr>
            <w:tcW w:type="dxa" w:w="1219"/>
          </w:tcPr>
          <w:p>
            <w:r>
              <w:t>(4884, 4908)</w:t>
            </w:r>
          </w:p>
        </w:tc>
      </w:tr>
      <w:tr>
        <w:tc>
          <w:tcPr>
            <w:tcW w:type="dxa" w:w="2835"/>
          </w:tcPr>
          <w:p>
            <w:r>
              <w:t>Revision de los requisitos/ Analisis de Requisitos: Identificar en el mundo real, los objetos y todas las relaciones de agregacion y generalizacion entre ellos</w:t>
            </w:r>
          </w:p>
        </w:tc>
        <w:tc>
          <w:tcPr>
            <w:tcW w:type="dxa" w:w="2835"/>
          </w:tcPr>
          <w:p>
            <w:r>
              <w:t>Revision de los requisitos/ Analisis de Requisitos: Identificar en el mundo real, los objetos y todas las relaciones de agregacion y generalizacion entre ellos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(5117, 5143)</w:t>
            </w:r>
          </w:p>
        </w:tc>
      </w:tr>
      <w:tr>
        <w:tc>
          <w:tcPr>
            <w:tcW w:type="dxa" w:w="2835"/>
          </w:tcPr>
          <w:p>
            <w:r>
              <w:t>Para la estimacion del presupuesto para el proyecto se tomaron en cuenta los resultados obtenidos anteriormente y se aplico la formula del costo teniendo en cuenta lo siguiente:</w:t>
            </w:r>
          </w:p>
        </w:tc>
        <w:tc>
          <w:tcPr>
            <w:tcW w:type="dxa" w:w="2835"/>
          </w:tcPr>
          <w:p>
            <w:r>
              <w:t>Para la estimacion del presupuesto para el proyecto se tomaron en cuenta los resultados obtenidos anteriormente y se aplico la formula del costo teniendo en cuenta lo siguiente: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(7435, 7464)</w:t>
            </w:r>
          </w:p>
        </w:tc>
      </w:tr>
      <w:tr>
        <w:tc>
          <w:tcPr>
            <w:tcW w:type="dxa" w:w="2835"/>
          </w:tcPr>
          <w:p>
            <w:r>
              <w:t>Un ejemplo de uso es la firma de un smart contract para automatizar los pagos de nomina, donde la condicion es que se realice el pago a los empleados si los proyectos estan entregados para fin de mes, garantizando que ambas partes cumplan lo acordado</w:t>
            </w:r>
          </w:p>
        </w:tc>
        <w:tc>
          <w:tcPr>
            <w:tcW w:type="dxa" w:w="2835"/>
          </w:tcPr>
          <w:p>
            <w:r>
              <w:t>Un ejemplo de uso es la firma de un smart contract para automatizar los pagos de nomina, donde la condicion es que se realice el pago a los empleados si los proyectos estan entregados para fin de mes, garantizando que ambas partes cumplan lo acordado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(4357, 4404)</w:t>
            </w:r>
          </w:p>
        </w:tc>
      </w:tr>
      <w:tr>
        <w:tc>
          <w:tcPr>
            <w:tcW w:type="dxa" w:w="2835"/>
          </w:tcPr>
          <w:p>
            <w:r>
              <w:t>Se debe terminar el modelo estatico, añadiendo los detalles del diseño en el diagrama de clases y. verificar si el diseño satisface todos los requisitos identificados</w:t>
            </w:r>
          </w:p>
        </w:tc>
        <w:tc>
          <w:tcPr>
            <w:tcW w:type="dxa" w:w="2835"/>
          </w:tcPr>
          <w:p>
            <w:r>
              <w:t>Se debe terminar el modelo estatico, añadiendo los detalles del diseño en el diagrama de clases y. verificar si el diseño satisface todos los requisitos identificados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(5580, 5607)</w:t>
            </w:r>
          </w:p>
        </w:tc>
      </w:tr>
      <w:tr>
        <w:tc>
          <w:tcPr>
            <w:tcW w:type="dxa" w:w="2835"/>
          </w:tcPr>
          <w:p>
            <w:r>
              <w:t>Las soluciones de IAG necesitan registros de informacion descentralizados e inmutables para poder almacenar las pruebas de la propiedad de los identificadores unicos y la validez de las credenciales digitales de cada usuario</w:t>
            </w:r>
          </w:p>
        </w:tc>
        <w:tc>
          <w:tcPr>
            <w:tcW w:type="dxa" w:w="2835"/>
          </w:tcPr>
          <w:p>
            <w:r>
              <w:t>Las soluciones de IAG necesitan registros de informacion descentralizados e inmutables para poder almacenar las pruebas de la propiedad de los identificadores unicos y la validez de las credenciales digitales de cada usuario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(1730, 1763)</w:t>
            </w:r>
          </w:p>
        </w:tc>
      </w:tr>
      <w:tr>
        <w:tc>
          <w:tcPr>
            <w:tcW w:type="dxa" w:w="2835"/>
          </w:tcPr>
          <w:p>
            <w:r>
              <w:t>En este caso, se utilizo el wrapper disponible paraPython</w:t>
            </w:r>
          </w:p>
        </w:tc>
        <w:tc>
          <w:tcPr>
            <w:tcW w:type="dxa" w:w="2835"/>
          </w:tcPr>
          <w:p>
            <w:r>
              <w:t>En este caso, se utilizo el wrapper disponible paraPython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(4814, 4824)</w:t>
            </w:r>
          </w:p>
        </w:tc>
      </w:tr>
      <w:tr>
        <w:tc>
          <w:tcPr>
            <w:tcW w:type="dxa" w:w="2835"/>
          </w:tcPr>
          <w:p>
            <w:r>
              <w:t>[12] Porras, "Metodologia agil iconix en la calidad del producto software, lima, 2017,"</w:t>
            </w:r>
          </w:p>
        </w:tc>
        <w:tc>
          <w:tcPr>
            <w:tcW w:type="dxa" w:w="2835"/>
          </w:tcPr>
          <w:p>
            <w:r>
              <w:t>[12] Porras, "Metodologia agil iconix en la calidad del producto software, lima, 2017,"</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(7726, 7747)</w:t>
            </w:r>
          </w:p>
        </w:tc>
      </w:tr>
      <w:tr>
        <w:tc>
          <w:tcPr>
            <w:tcW w:type="dxa" w:w="2835"/>
          </w:tcPr>
          <w:p>
            <w:r>
              <w:t>Acceso: los usuarios deben tener acceso a sus propios datos</w:t>
            </w:r>
          </w:p>
        </w:tc>
        <w:tc>
          <w:tcPr>
            <w:tcW w:type="dxa" w:w="2835"/>
          </w:tcPr>
          <w:p>
            <w:r>
              <w:t>Acceso: los usuarios deben tener acceso a sus propios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(2711, 2722)</w:t>
            </w:r>
          </w:p>
        </w:tc>
      </w:tr>
      <w:tr>
        <w:tc>
          <w:tcPr>
            <w:tcW w:type="dxa" w:w="2835"/>
          </w:tcPr>
          <w:p>
            <w:r>
              <w:t>En la actualidad es comun recibir publicidad sin previo aviso</w:t>
            </w:r>
          </w:p>
        </w:tc>
        <w:tc>
          <w:tcPr>
            <w:tcW w:type="dxa" w:w="2835"/>
          </w:tcPr>
          <w:p>
            <w:r>
              <w:t>En la actualidad es comun recibir publicidad sin previo aviso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(649, 659)</w:t>
            </w:r>
          </w:p>
        </w:tc>
      </w:tr>
      <w:tr>
        <w:tc>
          <w:tcPr>
            <w:tcW w:type="dxa" w:w="2835"/>
          </w:tcPr>
          <w:p>
            <w:r>
              <w:t>Revision y correccion del marco teorico</w:t>
            </w:r>
          </w:p>
        </w:tc>
        <w:tc>
          <w:tcPr>
            <w:tcW w:type="dxa" w:w="2835"/>
          </w:tcPr>
          <w:p>
            <w:r>
              <w:t>Revision y correccion del marco teorico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(8218, 8224)</w:t>
            </w:r>
          </w:p>
        </w:tc>
      </w:tr>
      <w:tr>
        <w:tc>
          <w:tcPr>
            <w:tcW w:type="dxa" w:w="2835"/>
          </w:tcPr>
          <w:p>
            <w:r>
              <w:t>URL del Proyecto de Integracion Curricular</w:t>
            </w:r>
          </w:p>
        </w:tc>
        <w:tc>
          <w:tcPr>
            <w:tcW w:type="dxa" w:w="2835"/>
          </w:tcPr>
          <w:p>
            <w:r>
              <w:t>URL del Proyecto de Integracion Curricular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(524, 530)</w:t>
            </w:r>
          </w:p>
        </w:tc>
      </w:tr>
      <w:tr>
        <w:tc>
          <w:tcPr>
            <w:tcW w:type="dxa" w:w="2835"/>
          </w:tcPr>
          <w:p>
            <w:r>
              <w:t>22. v. Índice de tablas</w:t>
            </w:r>
          </w:p>
        </w:tc>
        <w:tc>
          <w:tcPr>
            <w:tcW w:type="dxa" w:w="2835"/>
          </w:tcPr>
          <w:p>
            <w:r>
              <w:t>22. v. Índice de tablas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(567, 572)</w:t>
            </w:r>
          </w:p>
        </w:tc>
      </w:tr>
      <w:tr>
        <w:tc>
          <w:tcPr>
            <w:tcW w:type="dxa" w:w="2835"/>
          </w:tcPr>
          <w:p>
            <w:r>
              <w:t>• Tener impacto global, ya que tambien se aplica a entidades externas a la UE que tratan datos de ciudadanos, lo que puede verse como una motivacion para que los paises no europeos desarrollen regulaciones que cumplan con el GDPR y. habiliten el intercambio de datos con paises europeos</w:t>
            </w:r>
          </w:p>
        </w:tc>
        <w:tc>
          <w:tcPr>
            <w:tcW w:type="dxa" w:w="2835"/>
          </w:tcPr>
          <w:p>
            <w:r>
              <w:t>• Tener impacto global, ya que tambien se aplica a entidades externas a la UE que tratan datos de ciudadanos, lo que puede verse como una motivacion para que los paises no europeos desarrollen regulaciones que cumplan con el GDPR y. habiliten el intercambio de datos con paises europeos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(1666, 1717)</w:t>
            </w:r>
          </w:p>
        </w:tc>
      </w:tr>
      <w:tr>
        <w:tc>
          <w:tcPr>
            <w:tcW w:type="dxa" w:w="2835"/>
          </w:tcPr>
          <w:p>
            <w:r>
              <w:t>Caracteristicas fundamentales de la metodologia Iconix:</w:t>
            </w:r>
          </w:p>
        </w:tc>
        <w:tc>
          <w:tcPr>
            <w:tcW w:type="dxa" w:w="2835"/>
          </w:tcPr>
          <w:p>
            <w:r>
              <w:t>Caracteristicas fundamentales de la metodologia Iconix: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(5019, 5026)</w:t>
            </w:r>
          </w:p>
        </w:tc>
      </w:tr>
      <w:tr>
        <w:tc>
          <w:tcPr>
            <w:tcW w:type="dxa" w:w="2835"/>
          </w:tcPr>
          <w:p>
            <w:r>
              <w:t>• Uso del protocolo Zero Knowledge Proof (ZKP) el cual permite la verificacion de un dato especifico dentro de un conjunto de datos sin revelar ningun tipo de informacion adicional</w:t>
            </w:r>
          </w:p>
        </w:tc>
        <w:tc>
          <w:tcPr>
            <w:tcW w:type="dxa" w:w="2835"/>
          </w:tcPr>
          <w:p>
            <w:r>
              <w:t>• Uso del protocolo Zero Knowledge Proof (ZKP) el cual permite la verificacion de un dato especifico dentro de un conjunto de datos sin revelar ningun tipo de informacion adicional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(4679, 4711)</w:t>
            </w:r>
          </w:p>
        </w:tc>
      </w:tr>
      <w:tr>
        <w:tc>
          <w:tcPr>
            <w:tcW w:type="dxa" w:w="2835"/>
          </w:tcPr>
          <w:p>
            <w:r>
              <w:t>Existen diversos usos para la tecnologia blockchain, por lo cual, a continuacion se exponen los mas comunes en la actualidad:</w:t>
            </w:r>
          </w:p>
        </w:tc>
        <w:tc>
          <w:tcPr>
            <w:tcW w:type="dxa" w:w="2835"/>
          </w:tcPr>
          <w:p>
            <w:r>
              <w:t>Existen diversos usos para la tecnologia blockchain, por lo cual, a continuacion se exponen los mas comunes en la actualidad: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(4219, 4242)</w:t>
            </w:r>
          </w:p>
        </w:tc>
      </w:tr>
      <w:tr>
        <w:tc>
          <w:tcPr>
            <w:tcW w:type="dxa" w:w="2835"/>
          </w:tcPr>
          <w:p>
            <w:r>
              <w:t>7 8/6/2022 1 Correcciones sobre la problematica</w:t>
            </w:r>
          </w:p>
        </w:tc>
        <w:tc>
          <w:tcPr>
            <w:tcW w:type="dxa" w:w="2835"/>
          </w:tcPr>
          <w:p>
            <w:r>
              <w:t>7 8/6/2022 1 Correcciones sobre la problematica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(8010, 8017)</w:t>
            </w:r>
          </w:p>
        </w:tc>
      </w:tr>
      <w:tr>
        <w:tc>
          <w:tcPr>
            <w:tcW w:type="dxa" w:w="2835"/>
          </w:tcPr>
          <w:p>
            <w:r>
              <w:t>Revision critica del diseño/Diseño: En esta fase se reconocen todos los elementos que forman parte de nuestro sistema</w:t>
            </w:r>
          </w:p>
        </w:tc>
        <w:tc>
          <w:tcPr>
            <w:tcW w:type="dxa" w:w="2835"/>
          </w:tcPr>
          <w:p>
            <w:r>
              <w:t>Revision critica del diseño/Diseño: En esta fase se reconocen todos los elementos que forman parte de nuestro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(5534, 5553)</w:t>
            </w:r>
          </w:p>
        </w:tc>
      </w:tr>
      <w:tr>
        <w:tc>
          <w:tcPr>
            <w:tcW w:type="dxa" w:w="2835"/>
          </w:tcPr>
          <w:p>
            <w:r>
              <w:t>Interoperabilidad: las identidades deben poder utilizarse ampliamente</w:t>
            </w:r>
          </w:p>
        </w:tc>
        <w:tc>
          <w:tcPr>
            <w:tcW w:type="dxa" w:w="2835"/>
          </w:tcPr>
          <w:p>
            <w:r>
              <w:t>Interoperabilidad: las identidades deben poder utilizarse ampliamente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(2761, 2769)</w:t>
            </w:r>
          </w:p>
        </w:tc>
      </w:tr>
      <w:tr>
        <w:tc>
          <w:tcPr>
            <w:tcW w:type="dxa" w:w="2835"/>
          </w:tcPr>
          <w:p>
            <w:r>
              <w:t>La identidad academica representa una caracteristica importante en los procesos formativos de los sujetos involucrados en las instituciones educativas, tanto cuando son estudiantes como cuando se desempeñan como egresados, lo cual les permite proporcionar sentimientos de pertenencia de su record academico en el ambito laboral</w:t>
            </w:r>
          </w:p>
        </w:tc>
        <w:tc>
          <w:tcPr>
            <w:tcW w:type="dxa" w:w="2835"/>
          </w:tcPr>
          <w:p>
            <w:r>
              <w:t>La identidad academica representa una caracteristica importante en los procesos formativos de los sujetos involucrados en las instituciones educativas, tanto cuando son estudiantes como cuando se desempeñan como egresados, lo cual les permite proporcionar sentimientos de pertenencia de su record academico en el ambito laboral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(1173, 1220)</w:t>
            </w:r>
          </w:p>
        </w:tc>
      </w:tr>
      <w:tr>
        <w:tc>
          <w:tcPr>
            <w:tcW w:type="dxa" w:w="2835"/>
          </w:tcPr>
          <w:p>
            <w:r>
              <w:t>Tema tratado en la tutoria Recomendaciones del Asesor/Director</w:t>
            </w:r>
          </w:p>
        </w:tc>
        <w:tc>
          <w:tcPr>
            <w:tcW w:type="dxa" w:w="2835"/>
          </w:tcPr>
          <w:p>
            <w:r>
              <w:t>Tema tratado en la tutoria Recomendaciones del Asesor/Director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(8077, 8085)</w:t>
            </w:r>
          </w:p>
        </w:tc>
      </w:tr>
      <w:tr>
        <w:tc>
          <w:tcPr>
            <w:tcW w:type="dxa" w:w="2835"/>
          </w:tcPr>
          <w:p>
            <w:r>
              <w:t>Para ajustar los puntos de funcion se deben tomar en cuenta los siguientes parametros, donde cada uno tiene el mismo rango de 0 a 5, siendo 0 la representacion de minimo y</w:t>
            </w:r>
          </w:p>
        </w:tc>
        <w:tc>
          <w:tcPr>
            <w:tcW w:type="dxa" w:w="2835"/>
          </w:tcPr>
          <w:p>
            <w:r>
              <w:t>Para ajustar los puntos de funcion se deben tomar en cuenta los siguientes parametros, donde cada uno tiene el mismo rango de 0 a 5, siendo 0 la representacion de minimo y</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(6718, 6752)</w:t>
            </w:r>
          </w:p>
        </w:tc>
      </w:tr>
      <w:tr>
        <w:tc>
          <w:tcPr>
            <w:tcW w:type="dxa" w:w="2835"/>
          </w:tcPr>
          <w:p>
            <w:r>
              <w:t>Mejorar preguntas y agregar mas</w:t>
            </w:r>
          </w:p>
        </w:tc>
        <w:tc>
          <w:tcPr>
            <w:tcW w:type="dxa" w:w="2835"/>
          </w:tcPr>
          <w:p>
            <w:r>
              <w:t>Mejorar preguntas y agregar mas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(8004, 8009)</w:t>
            </w:r>
          </w:p>
        </w:tc>
      </w:tr>
      <w:tr>
        <w:tc>
          <w:tcPr>
            <w:tcW w:type="dxa" w:w="2835"/>
          </w:tcPr>
          <w:p>
            <w:r>
              <w:t>Muchas empresas crean sistemas de captacion y retencion con el fin de mantener a. sus clientes activos, como por ejemplo regalos, ofertas especiales o rebajas, para llamar la atencion de las personas pero antes deben rellenar un formulario con sus datos</w:t>
            </w:r>
          </w:p>
        </w:tc>
        <w:tc>
          <w:tcPr>
            <w:tcW w:type="dxa" w:w="2835"/>
          </w:tcPr>
          <w:p>
            <w:r>
              <w:t>Muchas empresas crean sistemas de captacion y retencion con el fin de mantener a. sus clientes activos, como por ejemplo regalos, ofertas especiales o rebajas, para llamar la atencion de las personas pero antes deben rellenar un formulario con sus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(797, 841)</w:t>
            </w:r>
          </w:p>
        </w:tc>
      </w:tr>
      <w:tr>
        <w:tc>
          <w:tcPr>
            <w:tcW w:type="dxa" w:w="2835"/>
          </w:tcPr>
          <w:p>
            <w:r>
              <w:t>DNI, el numero del permiso de conduccion, el numero de la tarjeta de credito, la fecha de nacimiento, los identificadores sociales de los sitios web a los que accede, etc. 6</w:t>
            </w:r>
          </w:p>
        </w:tc>
        <w:tc>
          <w:tcPr>
            <w:tcW w:type="dxa" w:w="2835"/>
          </w:tcPr>
          <w:p>
            <w:r>
              <w:t>DNI, el numero del permiso de conduccion, el numero de la tarjeta de credito, la fecha de nacimiento, los identificadores sociales de los sitios web a los que accede, etc. 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(2410, 2447)</w:t>
            </w:r>
          </w:p>
        </w:tc>
      </w:tr>
      <w:tr>
        <w:tc>
          <w:tcPr>
            <w:tcW w:type="dxa" w:w="2835"/>
          </w:tcPr>
          <w:p>
            <w:r>
              <w:t>Para este caso se definio 8</w:t>
            </w:r>
          </w:p>
        </w:tc>
        <w:tc>
          <w:tcPr>
            <w:tcW w:type="dxa" w:w="2835"/>
          </w:tcPr>
          <w:p>
            <w:r>
              <w:t>Para este caso se definio 8</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(7388, 7394)</w:t>
            </w:r>
          </w:p>
        </w:tc>
      </w:tr>
      <w:tr>
        <w:tc>
          <w:tcPr>
            <w:tcW w:type="dxa" w:w="2835"/>
          </w:tcPr>
          <w:p>
            <w:r>
              <w:t>• Registros inalterables: Ningun participante puede cambiar o falsificar una transaccion una vez grabada en el libro mayor compartido</w:t>
            </w:r>
          </w:p>
        </w:tc>
        <w:tc>
          <w:tcPr>
            <w:tcW w:type="dxa" w:w="2835"/>
          </w:tcPr>
          <w:p>
            <w:r>
              <w:t>• Registros inalterables: Ningun participante puede cambiar o falsificar una transaccion una vez grabada en el libro mayor compartido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(3365, 3385)</w:t>
            </w:r>
          </w:p>
        </w:tc>
      </w:tr>
      <w:tr>
        <w:tc>
          <w:tcPr>
            <w:tcW w:type="dxa" w:w="2835"/>
          </w:tcPr>
          <w:p>
            <w:r>
              <w:t>• Desarrollar el modulo de software para la identidad digital academica por medio de tecnologia Blockchain utilizando el modelo de desarrollo Iconix</w:t>
            </w:r>
          </w:p>
        </w:tc>
        <w:tc>
          <w:tcPr>
            <w:tcW w:type="dxa" w:w="2835"/>
          </w:tcPr>
          <w:p>
            <w:r>
              <w:t>• Desarrollar el modulo de software para la identidad digital academica por medio de tecnologia Blockchain utilizando el modelo de desarrollo Iconix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(2054, 2076)</w:t>
            </w:r>
          </w:p>
        </w:tc>
      </w:tr>
      <w:tr>
        <w:tc>
          <w:tcPr>
            <w:tcW w:type="dxa" w:w="2835"/>
          </w:tcPr>
          <w:p>
            <w:r>
              <w:t>Tabla 7.2: Puntos de funcion sin ajustar</w:t>
            </w:r>
          </w:p>
        </w:tc>
        <w:tc>
          <w:tcPr>
            <w:tcW w:type="dxa" w:w="2835"/>
          </w:tcPr>
          <w:p>
            <w:r>
              <w:t>Tabla 7.2: Puntos de funcion sin ajustar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(6700, 6708)</w:t>
            </w:r>
          </w:p>
        </w:tc>
      </w:tr>
      <w:tr>
        <w:tc>
          <w:tcPr>
            <w:tcW w:type="dxa" w:w="2835"/>
          </w:tcPr>
          <w:p>
            <w:r>
              <w:t>Este tipo de publicidad, ofrece un nuevo producto o una mejora del mismo, puede ser recibida por mensajes de texto, llamadas telefonicas o correos electronicos, donde este ultimo elemento en 2008. tuvo un 85% de correos con publicidad mientras que el 2019 se redujo a un 39% [1]</w:t>
            </w:r>
          </w:p>
        </w:tc>
        <w:tc>
          <w:tcPr>
            <w:tcW w:type="dxa" w:w="2835"/>
          </w:tcPr>
          <w:p>
            <w:r>
              <w:t>Este tipo de publicidad, ofrece un nuevo producto o una mejora del mismo, puede ser recibida por mensajes de texto, llamadas telefonicas o correos electronicos, donde este ultimo elemento en 2008. tuvo un 85% de correos con publicidad mientras que el 2019 se redujo a un 39% [1]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(659, 715)</w:t>
            </w:r>
          </w:p>
        </w:tc>
      </w:tr>
      <w:tr>
        <w:tc>
          <w:tcPr>
            <w:tcW w:type="dxa" w:w="2835"/>
          </w:tcPr>
          <w:p>
            <w:r>
              <w:t>Todo esto ralentiza el negocio, perjudica los resultados y. significa que necesitamos mejorar la manera de hacer las cosas ingresen a blockchain</w:t>
            </w:r>
          </w:p>
        </w:tc>
        <w:tc>
          <w:tcPr>
            <w:tcW w:type="dxa" w:w="2835"/>
          </w:tcPr>
          <w:p>
            <w:r>
              <w:t>Todo esto ralentiza el negocio, perjudica los resultados y. significa que necesitamos mejorar la manera de hacer las cosas ingresen a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(3760, 3783)</w:t>
            </w:r>
          </w:p>
        </w:tc>
      </w:tr>
      <w:tr>
        <w:tc>
          <w:tcPr>
            <w:tcW w:type="dxa" w:w="2835"/>
          </w:tcPr>
          <w:p>
            <w:r>
              <w:t>Trabajos Relacionados a la validacion de certificados academicos digitales 17</w:t>
            </w:r>
          </w:p>
        </w:tc>
        <w:tc>
          <w:tcPr>
            <w:tcW w:type="dxa" w:w="2835"/>
          </w:tcPr>
          <w:p>
            <w:r>
              <w:t>Trabajos Relacionados a la validacion de certificados academicos digitales 17</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(573, 583)</w:t>
            </w:r>
          </w:p>
        </w:tc>
      </w:tr>
      <w:tr>
        <w:tc>
          <w:tcPr>
            <w:tcW w:type="dxa" w:w="2835"/>
          </w:tcPr>
          <w:p>
            <w:r>
              <w:t>• Pablo F. Ordoñez-Ordoñez, Mg.Sc</w:t>
            </w:r>
          </w:p>
        </w:tc>
        <w:tc>
          <w:tcPr>
            <w:tcW w:type="dxa" w:w="2835"/>
          </w:tcPr>
          <w:p>
            <w:r>
              <w:t>• Pablo F. Ordoñez-Ordoñez, Mg.Sc</w:t>
            </w:r>
          </w:p>
        </w:tc>
        <w:tc>
          <w:tcPr>
            <w:tcW w:type="dxa" w:w="1967"/>
          </w:tcPr>
          <w:p/>
          <w:p>
            <w:r>
              <w:rPr>
                <w:color w:val="000000" w:themeColor="hyperlink"/>
                <w:u w:val="single"/>
              </w:rPr>
              <w:hyperlink r:id="rId10">
                <w:r>
                  <w:rPr/>
                  <w:t>Anteproyecto_Trabajo_de_Titulacion_Kevin_Cumbicus_y_Byron_Herrera_PIC.pdf</w:t>
                </w:r>
              </w:hyperlink>
            </w:r>
          </w:p>
        </w:tc>
        <w:tc>
          <w:tcPr>
            <w:tcW w:type="dxa" w:w="1219"/>
          </w:tcPr>
          <w:p>
            <w:r>
              <w:t>(76, 82)</w:t>
            </w:r>
          </w:p>
        </w:tc>
      </w:tr>
      <w:tr>
        <w:tc>
          <w:tcPr>
            <w:tcW w:type="dxa" w:w="2835"/>
          </w:tcPr>
          <w:p>
            <w:r>
              <w:t>Indy hace uso de un ledger open-source distribuido el cual funciona como una base de datos proporcionada cooperativamente por el pool de participantes, en lugar de una entidad central</w:t>
            </w:r>
          </w:p>
        </w:tc>
        <w:tc>
          <w:tcPr>
            <w:tcW w:type="dxa" w:w="2835"/>
          </w:tcPr>
          <w:p>
            <w:r>
              <w:t>Indy hace uso de un ledger open-source distribuido el cual funciona como una base de datos proporcionada cooperativamente por el pool de participantes, en lugar de una entidad central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(4824, 4854)</w:t>
            </w:r>
          </w:p>
        </w:tc>
      </w:tr>
      <w:tr>
        <w:tc>
          <w:tcPr>
            <w:tcW w:type="dxa" w:w="2835"/>
          </w:tcPr>
          <w:p>
            <w:r>
              <w:t>El Proyecto de Integracion de Curricular denominado "Propuesta de identidad digital academica auto-gestionada mediante tecnologia Blockchain para la Universidad Nacional de Loja", al ser un proyecto de desarrollo, requiere de una planificacion adecuada de las actividades</w:t>
            </w:r>
          </w:p>
        </w:tc>
        <w:tc>
          <w:tcPr>
            <w:tcW w:type="dxa" w:w="2835"/>
          </w:tcPr>
          <w:p>
            <w:r>
              <w:t>El Proyecto de Integracion de Curricular denominado "Propuesta de identidad digital academica auto-gestionada mediante tecnologia Blockchain para la Universidad Nacional de Loja", al ser un proyecto de desarrollo, requiere de una planificacion adecuada de las actividades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(6344, 6384)</w:t>
            </w:r>
          </w:p>
        </w:tc>
      </w:tr>
      <w:tr>
        <w:tc>
          <w:tcPr>
            <w:tcW w:type="dxa" w:w="2835"/>
          </w:tcPr>
          <w:p>
            <w:r>
              <w:t>16 10/8/2022 1 Revision general Mejorar los anexos</w:t>
            </w:r>
          </w:p>
        </w:tc>
        <w:tc>
          <w:tcPr>
            <w:tcW w:type="dxa" w:w="2835"/>
          </w:tcPr>
          <w:p>
            <w:r>
              <w:t>16 10/8/2022 1 Revision general Mejorar los anexos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(8262, 8270)</w:t>
            </w:r>
          </w:p>
        </w:tc>
      </w:tr>
      <w:tr>
        <w:tc>
          <w:tcPr>
            <w:tcW w:type="dxa" w:w="2835"/>
          </w:tcPr>
          <w:p>
            <w:r>
              <w:t>(tokens y credenciales digitales, etc), el emisor registra en esa red descentralizada</w:t>
            </w:r>
          </w:p>
        </w:tc>
        <w:tc>
          <w:tcPr>
            <w:tcW w:type="dxa" w:w="2835"/>
          </w:tcPr>
          <w:p>
            <w:r>
              <w:t>(tokens y credenciales digitales, etc), el emisor registra en esa red descentralizada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(2918, 2934)</w:t>
            </w:r>
          </w:p>
        </w:tc>
      </w:tr>
      <w:tr>
        <w:tc>
          <w:tcPr>
            <w:tcW w:type="dxa" w:w="2835"/>
          </w:tcPr>
          <w:p>
            <w:r>
              <w:t>• Definir el modulo de software para la identidad digital academica usando la</w:t>
            </w:r>
          </w:p>
        </w:tc>
        <w:tc>
          <w:tcPr>
            <w:tcW w:type="dxa" w:w="2835"/>
          </w:tcPr>
          <w:p>
            <w:r>
              <w:t>• Definir el modulo de software para la identidad digital academica usando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(2038, 2051)</w:t>
            </w:r>
          </w:p>
        </w:tc>
      </w:tr>
      <w:tr>
        <w:tc>
          <w:tcPr>
            <w:tcW w:type="dxa" w:w="2835"/>
          </w:tcPr>
          <w:p>
            <w:r>
              <w:t>Construir un prototipo de modulo de software para la identidad digital academica auto-gestionada mediante tecnologia Blockchain para la Universidad Nacional de Loja</w:t>
            </w:r>
          </w:p>
        </w:tc>
        <w:tc>
          <w:tcPr>
            <w:tcW w:type="dxa" w:w="2835"/>
          </w:tcPr>
          <w:p>
            <w:r>
              <w:t>Construir un prototipo de modulo de software para la identidad digital academica auto-gestionada mediante tecnologia Blockchain para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(2014, 2036)</w:t>
            </w:r>
          </w:p>
        </w:tc>
      </w:tr>
      <w:tr>
        <w:tc>
          <w:tcPr>
            <w:tcW w:type="dxa" w:w="2835"/>
          </w:tcPr>
          <w:p>
            <w:r>
              <w:t>• Mayor confianza: Si utiliza una red privada a la que solo los miembros tienen acceso, con blockchain tiene la seguridad de que recibira datos precisos y. oportunos, ademas de que sus registros de blockchain confidenciales se compartiran solo con miembros especificos de la red a los que haya autorizado</w:t>
            </w:r>
          </w:p>
        </w:tc>
        <w:tc>
          <w:tcPr>
            <w:tcW w:type="dxa" w:w="2835"/>
          </w:tcPr>
          <w:p>
            <w:r>
              <w:t>• Mayor confianza: Si utiliza una red privada a la que solo los miembros tienen acceso, con blockchain tiene la seguridad de que recibira datos precisos y. oportunos, ademas de que sus registros de blockchain confidenciales se compartiran solo con miembros especificos de la red a los que haya autorizado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(3783, 3836)</w:t>
            </w:r>
          </w:p>
        </w:tc>
      </w:tr>
      <w:tr>
        <w:tc>
          <w:tcPr>
            <w:tcW w:type="dxa" w:w="2835"/>
          </w:tcPr>
          <w:p>
            <w:r>
              <w:t>Practicamente cualquier cosa de valor puede ser rastreada y comercializada en una red de blockchain, reduciendo el riesgo y los costos para todos los involucrados</w:t>
            </w:r>
          </w:p>
        </w:tc>
        <w:tc>
          <w:tcPr>
            <w:tcW w:type="dxa" w:w="2835"/>
          </w:tcPr>
          <w:p>
            <w:r>
              <w:t>Practicamente cualquier cosa de valor puede ser rastreada y comercializada en una red de blockchain, reduciendo el riesgo y los costos para todos los involucrados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(3161, 3187)</w:t>
            </w:r>
          </w:p>
        </w:tc>
      </w:tr>
      <w:tr>
        <w:tc>
          <w:tcPr>
            <w:tcW w:type="dxa" w:w="2835"/>
          </w:tcPr>
          <w:p>
            <w:r>
              <w:t>Esta es, sin duda, una de las principales diferencias y ventajas con respecto al resto de modelos de gestion de identidad</w:t>
            </w:r>
          </w:p>
        </w:tc>
        <w:tc>
          <w:tcPr>
            <w:tcW w:type="dxa" w:w="2835"/>
          </w:tcPr>
          <w:p>
            <w:r>
              <w:t>Esta es, sin duda, una de las principales diferencias y ventajas con respecto al resto de modelos de gestion de identidad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(2858, 2881)</w:t>
            </w:r>
          </w:p>
        </w:tc>
      </w:tr>
      <w:tr>
        <w:tc>
          <w:tcPr>
            <w:tcW w:type="dxa" w:w="2835"/>
          </w:tcPr>
          <w:p>
            <w:r>
              <w:t>Asignacion de tema y material de consulta</w:t>
            </w:r>
          </w:p>
        </w:tc>
        <w:tc>
          <w:tcPr>
            <w:tcW w:type="dxa" w:w="2835"/>
          </w:tcPr>
          <w:p>
            <w:r>
              <w:t>Asignacion de tema y material de consulta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(7928, 7935)</w:t>
            </w:r>
          </w:p>
        </w:tc>
      </w:tr>
      <w:tr>
        <w:tc>
          <w:tcPr>
            <w:tcW w:type="dxa" w:w="2835"/>
          </w:tcPr>
          <w:p>
            <w:r>
              <w:t>• Redes publicas de blockchain: Un blockchain publico es aquel al que cualquiera puede unirse y participar, como bitcoin</w:t>
            </w:r>
          </w:p>
        </w:tc>
        <w:tc>
          <w:tcPr>
            <w:tcW w:type="dxa" w:w="2835"/>
          </w:tcPr>
          <w:p>
            <w:r>
              <w:t>• Redes publicas de blockchain: Un blockchain publico es aquel al que cualquiera puede unirse y participar, como bitcoin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(3944, 3965)</w:t>
            </w:r>
          </w:p>
        </w:tc>
      </w:tr>
      <w:tr>
        <w:tc>
          <w:tcPr>
            <w:tcW w:type="dxa" w:w="2835"/>
          </w:tcPr>
          <w:p>
            <w:r>
              <w:t>Los bloques confirman tanto el tiempo exacto</w:t>
            </w:r>
          </w:p>
        </w:tc>
        <w:tc>
          <w:tcPr>
            <w:tcW w:type="dxa" w:w="2835"/>
          </w:tcPr>
          <w:p>
            <w:r>
              <w:t>Los bloques confirman tanto el tiempo exacto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(3587, 3594)</w:t>
            </w:r>
          </w:p>
        </w:tc>
      </w:tr>
      <w:tr>
        <w:tc>
          <w:tcPr>
            <w:tcW w:type="dxa" w:w="2835"/>
          </w:tcPr>
          <w:p>
            <w:r>
              <w:t>Versatilidad:Determina si la aplicacion se ha realizado para facilitar los cambios y para ser utilizada por el usuario</w:t>
            </w:r>
          </w:p>
        </w:tc>
        <w:tc>
          <w:tcPr>
            <w:tcW w:type="dxa" w:w="2835"/>
          </w:tcPr>
          <w:p>
            <w:r>
              <w:t>Versatilidad:Determina si la aplicacion se ha realizado para facilitar los cambios y para ser utilizada por el usuario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(7135, 7155)</w:t>
            </w:r>
          </w:p>
        </w:tc>
      </w:tr>
      <w:tr>
        <w:tc>
          <w:tcPr>
            <w:tcW w:type="dxa" w:w="2835"/>
          </w:tcPr>
          <w:p>
            <w:r>
              <w:t>La informacion se protege mediante criptografia y se almacena en las transacciones realizadas por todas las maquinas participantes</w:t>
            </w:r>
          </w:p>
        </w:tc>
        <w:tc>
          <w:tcPr>
            <w:tcW w:type="dxa" w:w="2835"/>
          </w:tcPr>
          <w:p>
            <w:r>
              <w:t>La informacion se protege mediante criptografia y se almacena en las transacciones realizadas por todas las maquinas participantes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(4854, 4872)</w:t>
            </w:r>
          </w:p>
        </w:tc>
      </w:tr>
      <w:tr>
        <w:tc>
          <w:tcPr>
            <w:tcW w:type="dxa" w:w="2835"/>
          </w:tcPr>
          <w:p>
            <w:r>
              <w:t>Tiempo empleado en la tutoria (horas)</w:t>
            </w:r>
          </w:p>
        </w:tc>
        <w:tc>
          <w:tcPr>
            <w:tcW w:type="dxa" w:w="2835"/>
          </w:tcPr>
          <w:p>
            <w:r>
              <w:t>Tiempo empleado en la tutoria (horas)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(8113, 8121)</w:t>
            </w:r>
          </w:p>
        </w:tc>
      </w:tr>
      <w:tr>
        <w:tc>
          <w:tcPr>
            <w:tcW w:type="dxa" w:w="2835"/>
          </w:tcPr>
          <w:p>
            <w:r>
              <w:t>Se construye en funcion de las condiciones de la propia persona pero tambien en funcion de los acontecimientos y las experiencias vividas, de hecho, la identidad humana solo se realiza plenamente en funcion de la interaccion con el medio externo y se trata de una realidad que evoluciona a lo largo del tiempo</w:t>
            </w:r>
          </w:p>
        </w:tc>
        <w:tc>
          <w:tcPr>
            <w:tcW w:type="dxa" w:w="2835"/>
          </w:tcPr>
          <w:p>
            <w:r>
              <w:t>Se construye en funcion de las condiciones de la propia persona pero tambien en funcion de los acontecimientos y las experiencias vividas, de hecho, la identidad humana solo se realiza plenamente en funcion de la interaccion con el medio externo y se trata de una realidad que evoluciona a lo largo del tiempo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(2140, 2195)</w:t>
            </w:r>
          </w:p>
        </w:tc>
      </w:tr>
      <w:tr>
        <w:tc>
          <w:tcPr>
            <w:tcW w:type="dxa" w:w="2835"/>
          </w:tcPr>
          <w:p>
            <w:r>
              <w:t>• Otros costos del proyecto (servicios, materiales, imprevistos, etc) = 1500</w:t>
            </w:r>
          </w:p>
        </w:tc>
        <w:tc>
          <w:tcPr>
            <w:tcW w:type="dxa" w:w="2835"/>
          </w:tcPr>
          <w:p>
            <w:r>
              <w:t>• Otros costos del proyecto (servicios, materiales, imprevistos, etc) = 1500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(7472, 7488)</w:t>
            </w:r>
          </w:p>
        </w:tc>
      </w:tr>
      <w:tr>
        <w:tc>
          <w:tcPr>
            <w:tcW w:type="dxa" w:w="2835"/>
          </w:tcPr>
          <w:p>
            <w:r>
              <w:t>• Contratos inteligentes: Para acelerar las transacciones, un conjunto de reglas, llamado contrato inteligente, se almacena en el blockchain y se ejecuta automaticamente</w:t>
            </w:r>
          </w:p>
        </w:tc>
        <w:tc>
          <w:tcPr>
            <w:tcW w:type="dxa" w:w="2835"/>
          </w:tcPr>
          <w:p>
            <w:r>
              <w:t>• Contratos inteligentes: Para acelerar las transacciones, un conjunto de reglas, llamado contrato inteligente, se almacena en el blockchain y se ejecuta automaticamente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(3411, 3438)</w:t>
            </w:r>
          </w:p>
        </w:tc>
      </w:tr>
      <w:tr>
        <w:tc>
          <w:tcPr>
            <w:tcW w:type="dxa" w:w="2835"/>
          </w:tcPr>
          <w:p>
            <w:r>
              <w:t>Fundamentacion Teorica 13. donde se utiliza la red blockchain para registrar cada paso hasta su consumo, comenzando en su produccion y terminando con la venta</w:t>
            </w:r>
          </w:p>
        </w:tc>
        <w:tc>
          <w:tcPr>
            <w:tcW w:type="dxa" w:w="2835"/>
          </w:tcPr>
          <w:p>
            <w:r>
              <w:t>Fundamentacion Teorica 13. donde se utiliza la red blockchain para registrar cada paso hasta su consumo, comenzando en su produccion y terminando con la venta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(4462, 4488)</w:t>
            </w:r>
          </w:p>
        </w:tc>
      </w:tr>
      <w:tr>
        <w:tc>
          <w:tcPr>
            <w:tcW w:type="dxa" w:w="2835"/>
          </w:tcPr>
          <w:p>
            <w:r>
              <w:t>• Nota 2: Para el calculo de dias de trabajo se estimaron 6 horas de trabajo por dia</w:t>
            </w:r>
          </w:p>
        </w:tc>
        <w:tc>
          <w:tcPr>
            <w:tcW w:type="dxa" w:w="2835"/>
          </w:tcPr>
          <w:p>
            <w:r>
              <w:t>• Nota 2: Para el calculo de dias de trabajo se estimaron 6 horas de trabajo por dia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(7394, 7413)</w:t>
            </w:r>
          </w:p>
        </w:tc>
      </w:tr>
      <w:tr>
        <w:tc>
          <w:tcPr>
            <w:tcW w:type="dxa" w:w="2835"/>
          </w:tcPr>
          <w:p>
            <w:r>
              <w:t>A traves de lo descrito anteriormente es que el autor con la finalidad de poner en practica los conocimientos adquiridos a lo largo de su formacion academica, se llega al problema de investigacion y pregunta:</w:t>
            </w:r>
          </w:p>
        </w:tc>
        <w:tc>
          <w:tcPr>
            <w:tcW w:type="dxa" w:w="2835"/>
          </w:tcPr>
          <w:p>
            <w:r>
              <w:t>A traves de lo descrito anteriormente es que el autor con la finalidad de poner en practica los conocimientos adquiridos a lo largo de su formacion academica, se llega al problema de investigacion y pregunta: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(1400, 1437)</w:t>
            </w:r>
          </w:p>
        </w:tc>
      </w:tr>
      <w:tr>
        <w:tc>
          <w:tcPr>
            <w:tcW w:type="dxa" w:w="2835"/>
          </w:tcPr>
          <w:p>
            <w:r>
              <w:t>RF02 Registro de logros academicos EI Insertar 4</w:t>
            </w:r>
          </w:p>
        </w:tc>
        <w:tc>
          <w:tcPr>
            <w:tcW w:type="dxa" w:w="2835"/>
          </w:tcPr>
          <w:p>
            <w:r>
              <w:t>RF02 Registro de logros academicos EI Insertar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(6593, 6601)</w:t>
            </w:r>
          </w:p>
        </w:tc>
      </w:tr>
      <w:tr>
        <w:tc>
          <w:tcPr>
            <w:tcW w:type="dxa" w:w="2835"/>
          </w:tcPr>
          <w:p>
            <w:r>
              <w:t>Adicionalmente, la necesidad de un sentimiento de identidad es vital e imperativa para el hombre</w:t>
            </w:r>
          </w:p>
        </w:tc>
        <w:tc>
          <w:tcPr>
            <w:tcW w:type="dxa" w:w="2835"/>
          </w:tcPr>
          <w:p>
            <w:r>
              <w:t>Adicionalmente, la necesidad de un sentimiento de identidad es vital e imperativa para el hombre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(2195, 2211)</w:t>
            </w:r>
          </w:p>
        </w:tc>
      </w:tr>
      <w:tr>
        <w:tc>
          <w:tcPr>
            <w:tcW w:type="dxa" w:w="2835"/>
          </w:tcPr>
          <w:p>
            <w:r>
              <w:t>• Esfuerzo = PF * HORAS/PF PROMEDIO = 71.5 * 8 = 572 horas de trabajo para este proyecto, siendo solamente un participante</w:t>
            </w:r>
          </w:p>
        </w:tc>
        <w:tc>
          <w:tcPr>
            <w:tcW w:type="dxa" w:w="2835"/>
          </w:tcPr>
          <w:p>
            <w:r>
              <w:t>• Esfuerzo = PF * HORAS/PF PROMEDIO = 71.5 * 8 = 572 horas de trabajo para este proyecto, siendo solamente un participante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(7329, 7353)</w:t>
            </w:r>
          </w:p>
        </w:tc>
      </w:tr>
      <w:tr>
        <w:tc>
          <w:tcPr>
            <w:tcW w:type="dxa" w:w="2835"/>
          </w:tcPr>
          <w:p>
            <w:r>
              <w:t>• Cristian Ramiro Narvaez Guillen, Mg.Sc</w:t>
            </w:r>
          </w:p>
        </w:tc>
        <w:tc>
          <w:tcPr>
            <w:tcW w:type="dxa" w:w="2835"/>
          </w:tcPr>
          <w:p>
            <w:r>
              <w:t>• Cristian Ramiro Narvaez Guillen, Mg.Sc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(97, 104)</w:t>
            </w:r>
          </w:p>
        </w:tc>
      </w:tr>
      <w:tr>
        <w:tc>
          <w:tcPr>
            <w:tcW w:type="dxa" w:w="2835"/>
          </w:tcPr>
          <w:p>
            <w:r>
              <w:t>Un ejemplo es el seguimiento de los productos alimenticios, en</w:t>
            </w:r>
          </w:p>
        </w:tc>
        <w:tc>
          <w:tcPr>
            <w:tcW w:type="dxa" w:w="2835"/>
          </w:tcPr>
          <w:p>
            <w:r>
              <w:t>Un ejemplo es el seguimiento de los productos alimenticios, 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(4450, 4461)</w:t>
            </w:r>
          </w:p>
        </w:tc>
      </w:tr>
      <w:tr>
        <w:tc>
          <w:tcPr>
            <w:tcW w:type="dxa" w:w="2835"/>
          </w:tcPr>
          <w:p>
            <w:r>
              <w:t>Reusabilidad: indica si gran parte de la funcionalidad del proyecto, esta pensada para un uso intensivo por otras aplicaciones</w:t>
            </w:r>
          </w:p>
        </w:tc>
        <w:tc>
          <w:tcPr>
            <w:tcW w:type="dxa" w:w="2835"/>
          </w:tcPr>
          <w:p>
            <w:r>
              <w:t>• Reusabilidad: Indica si gran parte de la funcionalidad del proyecto, esta pensada para un uso intensivo por otras aplicaciones</w:t>
            </w:r>
          </w:p>
        </w:tc>
        <w:tc>
          <w:tcPr>
            <w:tcW w:type="dxa" w:w="1967"/>
          </w:tcPr>
          <w:p/>
          <w:p>
            <w:r>
              <w:rPr>
                <w:color w:val="000000" w:themeColor="hyperlink"/>
                <w:u w:val="single"/>
              </w:rPr>
              <w:hyperlink r:id="rId11">
                <w:r>
                  <w:rPr/>
                  <w:t>Anteproyecto_Trabajo_de_Titulacion_Carlos_Ordoñez.pdf</w:t>
                </w:r>
              </w:hyperlink>
            </w:r>
          </w:p>
        </w:tc>
        <w:tc>
          <w:tcPr>
            <w:tcW w:type="dxa" w:w="1219"/>
          </w:tcPr>
          <w:p>
            <w:r>
              <w:t>(5185, 5207)</w:t>
            </w:r>
          </w:p>
        </w:tc>
      </w:tr>
      <w:tr>
        <w:tc>
          <w:tcPr>
            <w:tcW w:type="dxa" w:w="2835"/>
          </w:tcPr>
          <w:p>
            <w:r>
              <w:t>(UE) 2016/679 Del Parlamento Europeo y del Consejo de 27 de abril de 2016, relativo a la proteccion de las personas fisicas en lo que respecta al tratamiento de datos personales y a la libre circulacion de estos datos y por el que se deroga la Directiva</w:t>
            </w:r>
          </w:p>
        </w:tc>
        <w:tc>
          <w:tcPr>
            <w:tcW w:type="dxa" w:w="2835"/>
          </w:tcPr>
          <w:p>
            <w:r>
              <w:t>(UE) 2016/679 Del Parlamento Europeo y del Consejo de 27 de abril de 2016, relativo a la proteccion de las personas fisicas en lo que respecta al tratamiento de datos personales y a la libre circulacion de estos datos y por el que se deroga la Directiva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(1574, 1624)</w:t>
            </w:r>
          </w:p>
        </w:tc>
      </w:tr>
      <w:tr>
        <w:tc>
          <w:tcPr>
            <w:tcW w:type="dxa" w:w="2835"/>
          </w:tcPr>
          <w:p>
            <w:r>
              <w:t>Lo que estos clientes no saben es que estan dando su consentimiento para ceder esta informacion a terceros y que estas puedan lucrarse</w:t>
            </w:r>
          </w:p>
        </w:tc>
        <w:tc>
          <w:tcPr>
            <w:tcW w:type="dxa" w:w="2835"/>
          </w:tcPr>
          <w:p>
            <w:r>
              <w:t>Lo que estos clientes no saben es que estan dando su consentimiento para ceder esta informacion a terceros y que estas puedan lucrarse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(841, 864)</w:t>
            </w:r>
          </w:p>
        </w:tc>
      </w:tr>
      <w:tr>
        <w:tc>
          <w:tcPr>
            <w:tcW w:type="dxa" w:w="2835"/>
          </w:tcPr>
          <w:p>
            <w:r>
              <w:t>Estas son consideraciones importantes para los casos de uso empresariales de blockchain</w:t>
            </w:r>
          </w:p>
        </w:tc>
        <w:tc>
          <w:tcPr>
            <w:tcW w:type="dxa" w:w="2835"/>
          </w:tcPr>
          <w:p>
            <w:r>
              <w:t>Estas son consideraciones importantes para los casos de uso empresariales de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(3986, 3998)</w:t>
            </w:r>
          </w:p>
        </w:tc>
      </w:tr>
      <w:tr>
        <w:tc>
          <w:tcPr>
            <w:tcW w:type="dxa" w:w="2835"/>
          </w:tcPr>
          <w:p>
            <w:r>
              <w:t>Entradas EI Media 4 4 16</w:t>
            </w:r>
          </w:p>
        </w:tc>
        <w:tc>
          <w:tcPr>
            <w:tcW w:type="dxa" w:w="2835"/>
          </w:tcPr>
          <w:p>
            <w:r>
              <w:t>Entradas EI Media 4 4 16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(6662, 6668)</w:t>
            </w:r>
          </w:p>
        </w:tc>
      </w:tr>
      <w:tr>
        <w:tc>
          <w:tcPr>
            <w:tcW w:type="dxa" w:w="2835"/>
          </w:tcPr>
          <w:p>
            <w:r>
              <w:t>Revision del diseño preliminar /Analisis y Diseño Preliminar: En esta fase a partir de cada caso de uso se obtendran una ficha de caso de uso, (la cual no pertenece a UML) , esta formada por un nombre, una descripcion, una precondicion que debe cumplir antes de iniciarse, una poscondicion que debe cumplir al terminar si termina correctamente</w:t>
            </w:r>
          </w:p>
        </w:tc>
        <w:tc>
          <w:tcPr>
            <w:tcW w:type="dxa" w:w="2835"/>
          </w:tcPr>
          <w:p>
            <w:r>
              <w:t>Revision del diseño preliminar /Analisis y Diseño Preliminar: En esta fase a partir de cada caso de uso se obtendran una ficha de caso de uso, (la cual no pertenece a UML) , esta formada por un nombre, una descripcion, una precondicion que debe cumplir antes de iniciarse, una poscondicion que debe cumplir al terminar si termina correctamente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(5281, 5346)</w:t>
            </w:r>
          </w:p>
        </w:tc>
      </w:tr>
      <w:tr>
        <w:tc>
          <w:tcPr>
            <w:tcW w:type="dxa" w:w="2835"/>
          </w:tcPr>
          <w:p>
            <w:r>
              <w:t>8 15/672022 1 Aplicacion de encuesta</w:t>
            </w:r>
          </w:p>
        </w:tc>
        <w:tc>
          <w:tcPr>
            <w:tcW w:type="dxa" w:w="2835"/>
          </w:tcPr>
          <w:p>
            <w:r>
              <w:t>8 15/672022 1 Aplicacion de encuesta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(8028, 8034)</w:t>
            </w:r>
          </w:p>
        </w:tc>
      </w:tr>
      <w:tr>
        <w:tc>
          <w:tcPr>
            <w:tcW w:type="dxa" w:w="2835"/>
          </w:tcPr>
          <w:p>
            <w:r>
              <w:t>La IAG permite a las personas interactuar en el mundo digital con la misma libertad y capacidad de confianza que en el mundo fisico</w:t>
            </w:r>
          </w:p>
        </w:tc>
        <w:tc>
          <w:tcPr>
            <w:tcW w:type="dxa" w:w="2835"/>
          </w:tcPr>
          <w:p>
            <w:r>
              <w:t>La IAG permite a las personas interactuar en el mundo digital con la misma libertad y capacidad de confianza que en el mundo fisico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(2677, 2701)</w:t>
            </w:r>
          </w:p>
        </w:tc>
      </w:tr>
      <w:tr>
        <w:tc>
          <w:tcPr>
            <w:tcW w:type="dxa" w:w="2835"/>
          </w:tcPr>
          <w:p>
            <w:r>
              <w:t>Existen diferentes empresas con grandes bases de datos con la informacion personal de miles de personas, ellas se encuentran pueden encontrar datos como nombres, apellidos, numeros de telefono, correos electronicos, direcciones fisicas, entre otras informaciones sensibles</w:t>
            </w:r>
          </w:p>
        </w:tc>
        <w:tc>
          <w:tcPr>
            <w:tcW w:type="dxa" w:w="2835"/>
          </w:tcPr>
          <w:p>
            <w:r>
              <w:t>Existen diferentes empresas con grandes bases de datos con la informacion personal de miles de personas, ellas se encuentran pueden encontrar datos como nombres, apellidos, numeros de telefono, correos electronicos, direcciones fisicas, entre otras informaciones sensibles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(740, 782)</w:t>
            </w:r>
          </w:p>
        </w:tc>
      </w:tr>
      <w:tr>
        <w:tc>
          <w:tcPr>
            <w:tcW w:type="dxa" w:w="2835"/>
          </w:tcPr>
          <w:p>
            <w:r>
              <w:t>Sin embargo, lo grave de esta filtracion de datos fue el nivel de detalle de informacion de cada ecuatoriano, nombres completos, fechas de nacimiento, direcciones del domicilio, estado civil, numero de cedulas, de hijos y de telefonos, historial laboral, nivel educativo, datos crediticios, placas y modelos de carros identificando a sus dueños, declaracion de impuestos</w:t>
            </w:r>
          </w:p>
        </w:tc>
        <w:tc>
          <w:tcPr>
            <w:tcW w:type="dxa" w:w="2835"/>
          </w:tcPr>
          <w:p>
            <w:r>
              <w:t>Sin embargo, lo grave de esta filtracion de datos fue el nivel de detalle de informacion de cada ecuatoriano, nombres completos, fechas de nacimiento, direcciones del domicilio, estado civil, numero de cedulas, de hijos y de telefonos, historial laboral, nivel educativo, datos crediticios, placas y modelos de carros identificando a sus dueños, declaracion de impuestos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(1103, 1170)</w:t>
            </w:r>
          </w:p>
        </w:tc>
      </w:tr>
      <w:tr>
        <w:tc>
          <w:tcPr>
            <w:tcW w:type="dxa" w:w="2835"/>
          </w:tcPr>
          <w:p>
            <w:r>
              <w:t>Tasas de transaccion rapidas 3</w:t>
            </w:r>
          </w:p>
        </w:tc>
        <w:tc>
          <w:tcPr>
            <w:tcW w:type="dxa" w:w="2835"/>
          </w:tcPr>
          <w:p>
            <w:r>
              <w:t>Tasas de transaccion rapidas 3</w:t>
            </w:r>
          </w:p>
        </w:tc>
        <w:tc>
          <w:tcPr>
            <w:tcW w:type="dxa" w:w="1967"/>
          </w:tcPr>
          <w:p/>
          <w:p>
            <w:r>
              <w:rPr>
                <w:color w:val="000000" w:themeColor="hyperlink"/>
                <w:u w:val="single"/>
              </w:rPr>
              <w:hyperlink r:id="rId11">
                <w:r>
                  <w:rPr/>
                  <w:t>Anteproyecto_Trabajo_de_Titulacion_Carlos_Ordoñez.pdf</w:t>
                </w:r>
              </w:hyperlink>
            </w:r>
          </w:p>
        </w:tc>
        <w:tc>
          <w:tcPr>
            <w:tcW w:type="dxa" w:w="1219"/>
          </w:tcPr>
          <w:p>
            <w:r>
              <w:t>(5684, 5689)</w:t>
            </w:r>
          </w:p>
        </w:tc>
      </w:tr>
      <w:tr>
        <w:tc>
          <w:tcPr>
            <w:tcW w:type="dxa" w:w="2835"/>
          </w:tcPr>
          <w:p>
            <w:r>
              <w:t>Desde el punto de vista academico, el trabajo de titulacion se justifica por la aplicacion de conocimientos teoricos, metodologicos y tecnicos adquiridos durante la formacion en la Carrera de Ingenieria en Computacion</w:t>
            </w:r>
          </w:p>
        </w:tc>
        <w:tc>
          <w:tcPr>
            <w:tcW w:type="dxa" w:w="2835"/>
          </w:tcPr>
          <w:p>
            <w:r>
              <w:t>Desde el punto de vista academico, el trabajo de titulacion se justifica por la aplicacion de conocimientos teoricos, metodologicos y tecnicos adquiridos durante la formacion en la Carrera de Ingenieria en Computacion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(1947, 1981)</w:t>
            </w:r>
          </w:p>
        </w:tc>
      </w:tr>
      <w:tr>
        <w:tc>
          <w:tcPr>
            <w:tcW w:type="dxa" w:w="2835"/>
          </w:tcPr>
          <w:p>
            <w:r>
              <w:t>¿Como asegurar una identidad auto-gestionada para los usuarios de la</w:t>
            </w:r>
          </w:p>
        </w:tc>
        <w:tc>
          <w:tcPr>
            <w:tcW w:type="dxa" w:w="2835"/>
          </w:tcPr>
          <w:p>
            <w:r>
              <w:t>¿Como asegurar una identidad auto-gestionada para los usuarios de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(1437, 1447)</w:t>
            </w:r>
          </w:p>
        </w:tc>
      </w:tr>
      <w:tr>
        <w:tc>
          <w:tcPr>
            <w:tcW w:type="dxa" w:w="2835"/>
          </w:tcPr>
          <w:p>
            <w:r>
              <w:t>A continuacion, en la Tabla 4.1 se muestra los trabajos relacionados:</w:t>
            </w:r>
          </w:p>
        </w:tc>
        <w:tc>
          <w:tcPr>
            <w:tcW w:type="dxa" w:w="2835"/>
          </w:tcPr>
          <w:p>
            <w:r>
              <w:t>A continuacion, en la Tabla 4.1 se muestra los trabajos relacionados: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(5772, 5785)</w:t>
            </w:r>
          </w:p>
        </w:tc>
      </w:tr>
      <w:tr>
        <w:tc>
          <w:tcPr>
            <w:tcW w:type="dxa" w:w="2835"/>
          </w:tcPr>
          <w:p>
            <w:r>
              <w:t>• Libro distribuido especialmente diseñado para la identidad descentralizada</w:t>
            </w:r>
          </w:p>
        </w:tc>
        <w:tc>
          <w:tcPr>
            <w:tcW w:type="dxa" w:w="2835"/>
          </w:tcPr>
          <w:p>
            <w:r>
              <w:t>• Libro distribuido especialmente diseñado para la identidad descentralizada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(4642, 4651)</w:t>
            </w:r>
          </w:p>
        </w:tc>
      </w:tr>
      <w:tr>
        <w:tc>
          <w:tcPr>
            <w:tcW w:type="dxa" w:w="2835"/>
          </w:tcPr>
          <w:p>
            <w:r>
              <w:t>Verificar la tarjeta de identidad digital</w:t>
            </w:r>
          </w:p>
        </w:tc>
        <w:tc>
          <w:tcPr>
            <w:tcW w:type="dxa" w:w="2835"/>
          </w:tcPr>
          <w:p>
            <w:r>
              <w:t>Verificar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(6497, 6503)</w:t>
            </w:r>
          </w:p>
        </w:tc>
      </w:tr>
      <w:tr>
        <w:tc>
          <w:tcPr>
            <w:tcW w:type="dxa" w:w="2835"/>
          </w:tcPr>
          <w:p>
            <w:r>
              <w:t>El bloque de datos puede registrar la informacion de su eleccion: quien, que, cuando, donde, cuanto e incluso la condicion, como la temperatura de un envio de alimentos</w:t>
            </w:r>
          </w:p>
        </w:tc>
        <w:tc>
          <w:tcPr>
            <w:tcW w:type="dxa" w:w="2835"/>
          </w:tcPr>
          <w:p>
            <w:r>
              <w:t>El bloque de datos puede registrar la informacion de su eleccion: quien, que, cuando, donde, cuanto e incluso la condicion, como la temperatura de un envio de alimentos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(3517, 3551)</w:t>
            </w:r>
          </w:p>
        </w:tc>
      </w:tr>
      <w:tr>
        <w:tc>
          <w:tcPr>
            <w:tcW w:type="dxa" w:w="2835"/>
          </w:tcPr>
          <w:p>
            <w:r>
              <w:t>Generar el test de aceptacion del producto</w:t>
            </w:r>
          </w:p>
        </w:tc>
        <w:tc>
          <w:tcPr>
            <w:tcW w:type="dxa" w:w="2835"/>
          </w:tcPr>
          <w:p>
            <w:r>
              <w:t>-Generar el test de aceptacion del producto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(6322, 6329)</w:t>
            </w:r>
          </w:p>
        </w:tc>
      </w:tr>
      <w:tr>
        <w:tc>
          <w:tcPr>
            <w:tcW w:type="dxa" w:w="2835"/>
          </w:tcPr>
          <w:p>
            <w:r>
              <w:t>10 29/6/2022 1 Revision y correccion de la justificacion Añadir mas temas para justificar</w:t>
            </w:r>
          </w:p>
        </w:tc>
        <w:tc>
          <w:tcPr>
            <w:tcW w:type="dxa" w:w="2835"/>
          </w:tcPr>
          <w:p>
            <w:r>
              <w:t>10 29/6/2022 1 Revision y correccion de la justificacion Añadir mas temas para justificar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(8062, 8076)</w:t>
            </w:r>
          </w:p>
        </w:tc>
      </w:tr>
      <w:tr>
        <w:tc>
          <w:tcPr>
            <w:tcW w:type="dxa" w:w="2835"/>
          </w:tcPr>
          <w:p>
            <w:r>
              <w:t>GDPR.El GDPR ha sido reconocido en todo el mundo por muchas razones:</w:t>
            </w:r>
          </w:p>
        </w:tc>
        <w:tc>
          <w:tcPr>
            <w:tcW w:type="dxa" w:w="2835"/>
          </w:tcPr>
          <w:p>
            <w:r>
              <w:t>GDPR.El GDPR ha sido reconocido en todo el mundo por muchas razones: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(1638, 1651)</w:t>
            </w:r>
          </w:p>
        </w:tc>
      </w:tr>
      <w:tr>
        <w:tc>
          <w:tcPr>
            <w:tcW w:type="dxa" w:w="2835"/>
          </w:tcPr>
          <w:p>
            <w:r>
              <w:t>[3] EUDE, "Eude business school," Sep 2020</w:t>
            </w:r>
          </w:p>
        </w:tc>
        <w:tc>
          <w:tcPr>
            <w:tcW w:type="dxa" w:w="2835"/>
          </w:tcPr>
          <w:p>
            <w:r>
              <w:t>[3] EUDE, "Eude business school," Sep 2020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(7559, 7572)</w:t>
            </w:r>
          </w:p>
        </w:tc>
      </w:tr>
      <w:tr>
        <w:tc>
          <w:tcPr>
            <w:tcW w:type="dxa" w:w="2835"/>
          </w:tcPr>
          <w:p>
            <w:r>
              <w:t>Propuesta de identidad digital academica auto-gestionada mediante tecnologia Blockchain para la Universidad Nacional de Loja</w:t>
            </w:r>
          </w:p>
        </w:tc>
        <w:tc>
          <w:tcPr>
            <w:tcW w:type="dxa" w:w="2835"/>
          </w:tcPr>
          <w:p>
            <w:r>
              <w:t>Propuesta de identidad digital academica auto-gestionada mediante tecnologia Blockchain para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(0, 15)</w:t>
            </w:r>
          </w:p>
        </w:tc>
      </w:tr>
      <w:tr>
        <w:tc>
          <w:tcPr>
            <w:tcW w:type="dxa" w:w="2835"/>
          </w:tcPr>
          <w:p>
            <w:r>
              <w:t>Proteccion: los derechos de los usuarios deben ser protegidos</w:t>
            </w:r>
          </w:p>
        </w:tc>
        <w:tc>
          <w:tcPr>
            <w:tcW w:type="dxa" w:w="2835"/>
          </w:tcPr>
          <w:p>
            <w:r>
              <w:t>Proteccion: los derechos de los usuarios deben ser protegidos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(2787, 2797)</w:t>
            </w:r>
          </w:p>
        </w:tc>
      </w:tr>
      <w:tr>
        <w:tc>
          <w:tcPr>
            <w:tcW w:type="dxa" w:w="2835"/>
          </w:tcPr>
          <w:p>
            <w:r>
              <w:t>Nacional de Loja - Proposal for a self-managed academic digital identity using Blockchain technology for the Universidad Nacional de Loja., quien ha cumplido con todas las observaciones requeridas</w:t>
            </w:r>
          </w:p>
        </w:tc>
        <w:tc>
          <w:tcPr>
            <w:tcW w:type="dxa" w:w="2835"/>
          </w:tcPr>
          <w:p>
            <w:r>
              <w:t>Nacional de Loja - Proposal for a self-managed academic digital identity using Blockchain technology for the Universidad Nacional de Loja., quien ha cumplido con todas las observaciones requeridas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(152, 181)</w:t>
            </w:r>
          </w:p>
        </w:tc>
      </w:tr>
      <w:tr>
        <w:tc>
          <w:tcPr>
            <w:tcW w:type="dxa" w:w="2835"/>
          </w:tcPr>
          <w:p>
            <w:r>
              <w:t>Cada bloque adicional refuerza la verificacion del bloque anterior y, por lo tanto, de todo el blockchain</w:t>
            </w:r>
          </w:p>
        </w:tc>
        <w:tc>
          <w:tcPr>
            <w:tcW w:type="dxa" w:w="2835"/>
          </w:tcPr>
          <w:p>
            <w:r>
              <w:t>Cada bloque adicional refuerza la verificacion del bloque anterior y, por lo tanto, de todo el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(3636, 3655)</w:t>
            </w:r>
          </w:p>
        </w:tc>
      </w:tr>
      <w:tr>
        <w:tc>
          <w:tcPr>
            <w:tcW w:type="dxa" w:w="2835"/>
          </w:tcPr>
          <w:p>
            <w:r>
              <w:t>Esto incluye a la mayoria de los paises de America Latina y el Caribe, donde Ecuador cuenta con la regulacion de la</w:t>
            </w:r>
          </w:p>
        </w:tc>
        <w:tc>
          <w:tcPr>
            <w:tcW w:type="dxa" w:w="2835"/>
          </w:tcPr>
          <w:p>
            <w:r>
              <w:t>Esto incluye a la mayoria de los paises de America Latina y el Caribe, donde Ecuador cuenta con la regulacion de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(1510, 1533)</w:t>
            </w:r>
          </w:p>
        </w:tc>
      </w:tr>
      <w:tr>
        <w:tc>
          <w:tcPr>
            <w:tcW w:type="dxa" w:w="2835"/>
          </w:tcPr>
          <w:p>
            <w:r>
              <w:t>Documento de ERS y. Arquitectura del SW</w:t>
            </w:r>
          </w:p>
        </w:tc>
        <w:tc>
          <w:tcPr>
            <w:tcW w:type="dxa" w:w="2835"/>
          </w:tcPr>
          <w:p>
            <w:r>
              <w:t>Documento de ERS y. Arquitectura del SW</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(6473, 6480)</w:t>
            </w:r>
          </w:p>
        </w:tc>
      </w:tr>
      <w:tr>
        <w:tc>
          <w:tcPr>
            <w:tcW w:type="dxa" w:w="2835"/>
          </w:tcPr>
          <w:p>
            <w:r>
              <w:t>Transparencia: los sistemas y algoritmos deben ser transparentes</w:t>
            </w:r>
          </w:p>
        </w:tc>
        <w:tc>
          <w:tcPr>
            <w:tcW w:type="dxa" w:w="2835"/>
          </w:tcPr>
          <w:p>
            <w:r>
              <w:t>Transparencia: los sistemas y algoritmos deben ser transparentes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(2811, 2820)</w:t>
            </w:r>
          </w:p>
        </w:tc>
      </w:tr>
      <w:tr>
        <w:tc>
          <w:tcPr>
            <w:tcW w:type="dxa" w:w="2835"/>
          </w:tcPr>
          <w:p>
            <w:r>
              <w:t>• PUNTOS FUNCIÓN = PUNTOS FUNCIÓN SIN AJUSTAR * (0’65 + 0’01</w:t>
            </w:r>
          </w:p>
        </w:tc>
        <w:tc>
          <w:tcPr>
            <w:tcW w:type="dxa" w:w="2835"/>
          </w:tcPr>
          <w:p>
            <w:r>
              <w:t>• PUNTOS FUNCIÓN = PUNTOS FUNCIÓN SIN AJUSTAR * (0’65 + 0’01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(7275, 7292)</w:t>
            </w:r>
          </w:p>
        </w:tc>
      </w:tr>
      <w:tr>
        <w:tc>
          <w:tcPr>
            <w:tcW w:type="dxa" w:w="2835"/>
          </w:tcPr>
          <w:p>
            <w:r>
              <w:t>Segun la bibliografia revisada, en Ecuador no existe un proyecto o solucion informatica relacionada con la identidad digital academica auto-gestionada por tecnologia blockchain</w:t>
            </w:r>
          </w:p>
        </w:tc>
        <w:tc>
          <w:tcPr>
            <w:tcW w:type="dxa" w:w="2835"/>
          </w:tcPr>
          <w:p>
            <w:r>
              <w:t>Segun la bibliografia revisada, en Ecuador no existe un proyecto o solucion informatica relacionada con la identidad digital academica auto-gestionada por tecnologia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(5748, 5772)</w:t>
            </w:r>
          </w:p>
        </w:tc>
      </w:tr>
      <w:tr>
        <w:tc>
          <w:tcPr>
            <w:tcW w:type="dxa" w:w="2835"/>
          </w:tcPr>
          <w:p>
            <w:r>
              <w:t>• Libindy: Es el principal componente del Indy SDK ya que proporciona el codigo base para la construccion de aplicaciones a mas alto nivel de Hyperledger Indy.Ofrece diferentes wrappers para desarrollar aplicaciones Indy en diferenteslenguajes de programacion</w:t>
            </w:r>
          </w:p>
        </w:tc>
        <w:tc>
          <w:tcPr>
            <w:tcW w:type="dxa" w:w="2835"/>
          </w:tcPr>
          <w:p>
            <w:r>
              <w:t>• Libindy: Es el principal componente del Indy SDK ya que proporciona el codigo base para la construccion de aplicaciones a mas alto nivel de Hyperledger Indy.Ofrece diferentes wrappers para desarrollar aplicaciones Indy en diferenteslenguajes de programacion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(4776, 4814)</w:t>
            </w:r>
          </w:p>
        </w:tc>
      </w:tr>
      <w:tr>
        <w:tc>
          <w:tcPr>
            <w:tcW w:type="dxa" w:w="2835"/>
          </w:tcPr>
          <w:p>
            <w:r>
              <w:t>Implementar la tarjeta de identidad digital</w:t>
            </w:r>
          </w:p>
        </w:tc>
        <w:tc>
          <w:tcPr>
            <w:tcW w:type="dxa" w:w="2835"/>
          </w:tcPr>
          <w:p>
            <w:r>
              <w:t>-Implementar la tarjeta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(6254, 6260)</w:t>
            </w:r>
          </w:p>
        </w:tc>
      </w:tr>
      <w:tr>
        <w:tc>
          <w:tcPr>
            <w:tcW w:type="dxa" w:w="2835"/>
          </w:tcPr>
          <w:p>
            <w:r>
              <w:t>Por lo que no existe ningun mecanismo que permita asegurar que el usuario sera el unico que podra gestionar su propia informacion</w:t>
            </w:r>
          </w:p>
        </w:tc>
        <w:tc>
          <w:tcPr>
            <w:tcW w:type="dxa" w:w="2835"/>
          </w:tcPr>
          <w:p>
            <w:r>
              <w:t>Por lo que no existe ningun mecanismo que permita asegurar que el usuario sera el unico que podra gestionar su propia informacion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(1378, 1400)</w:t>
            </w:r>
          </w:p>
        </w:tc>
      </w:tr>
      <w:tr>
        <w:tc>
          <w:tcPr>
            <w:tcW w:type="dxa" w:w="2835"/>
          </w:tcPr>
          <w:p>
            <w:r>
              <w:t>• Relativamente pequeño y simple, tal como la programacion extrema (XP), pero sin eliminar el analisis y diseño que XP no contempla</w:t>
            </w:r>
          </w:p>
        </w:tc>
        <w:tc>
          <w:tcPr>
            <w:tcW w:type="dxa" w:w="2835"/>
          </w:tcPr>
          <w:p>
            <w:r>
              <w:t>• Relativamente pequeño y simple, tal como la programacion extrema (XP), pero sin eliminar el analisis y diseño que XP no contempla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(5035, 5061)</w:t>
            </w:r>
          </w:p>
        </w:tc>
      </w:tr>
      <w:tr>
        <w:tc>
          <w:tcPr>
            <w:tcW w:type="dxa" w:w="2835"/>
          </w:tcPr>
          <w:p>
            <w:r>
              <w:t>Figura 4.3: Esquema Identidad Auto-Gestionada</w:t>
            </w:r>
          </w:p>
        </w:tc>
        <w:tc>
          <w:tcPr>
            <w:tcW w:type="dxa" w:w="2835"/>
          </w:tcPr>
          <w:p>
            <w:r>
              <w:t>Figura 4.3: Esquema Identidad Auto-Gestionada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(3092, 3098)</w:t>
            </w:r>
          </w:p>
        </w:tc>
      </w:tr>
      <w:tr>
        <w:tc>
          <w:tcPr>
            <w:tcW w:type="dxa" w:w="2835"/>
          </w:tcPr>
          <w:p>
            <w:r>
              <w:t>3496 (2018) y el Proyecto de ley de privacidad y proteccion de datos (2016)</w:t>
            </w:r>
          </w:p>
        </w:tc>
        <w:tc>
          <w:tcPr>
            <w:tcW w:type="dxa" w:w="2835"/>
          </w:tcPr>
          <w:p>
            <w:r>
              <w:t>3496 (2018) y el Proyecto de ley de privacidad y proteccion de datos (2016)</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(1543, 1561)</w:t>
            </w:r>
          </w:p>
        </w:tc>
      </w:tr>
      <w:tr>
        <w:tc>
          <w:tcPr>
            <w:tcW w:type="dxa" w:w="2835"/>
          </w:tcPr>
          <w:p>
            <w:r>
              <w:t>En consecuencia asumo la responsabilidad de la originalidad de la misma y el cuidado al remitirse a las fuentes bibliograficas respectivas para fundamentar el contenido expuesto</w:t>
            </w:r>
          </w:p>
        </w:tc>
        <w:tc>
          <w:tcPr>
            <w:tcW w:type="dxa" w:w="2835"/>
          </w:tcPr>
          <w:p>
            <w:r>
              <w:t>En consecuencia asumo la responsabilidad de la originalidad de la misma y el cuidado al remitirse a las fuentes bibliograficas respectivas para fundamentar el contenido expuesto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(309, 335)</w:t>
            </w:r>
          </w:p>
        </w:tc>
      </w:tr>
      <w:tr>
        <w:tc>
          <w:tcPr>
            <w:tcW w:type="dxa" w:w="2835"/>
          </w:tcPr>
          <w:p>
            <w:r>
              <w:t>Se deben analizar todos los requisitos formaran parte del sistema y con estos construir el diagrama de clases, que representa las agrupaciones funcionales que estructuraran el sistema en desarrollo</w:t>
            </w:r>
          </w:p>
        </w:tc>
        <w:tc>
          <w:tcPr>
            <w:tcW w:type="dxa" w:w="2835"/>
          </w:tcPr>
          <w:p>
            <w:r>
              <w:t>Se deben analizar todos los requisitos formaran parte del sistema y con estos construir el diagrama de clases, que representa las agrupaciones funcionales que estructuraran el sistema en desarrollo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(5143, 5173)</w:t>
            </w:r>
          </w:p>
        </w:tc>
      </w:tr>
      <w:tr>
        <w:tc>
          <w:tcPr>
            <w:tcW w:type="dxa" w:w="2835"/>
          </w:tcPr>
          <w:p>
            <w:r>
              <w:t>La aparicion de tecnologias como blockchain abre un nuevo panorama frente al problema de la identidad digital, permitiendo replantear los modelos de IdM tradicionales e incorporar fortalezas como la escalabilidad, la transparencia, la seguridad criptografica y la inmutabilidad inherentes al sistema de bloques</w:t>
            </w:r>
          </w:p>
        </w:tc>
        <w:tc>
          <w:tcPr>
            <w:tcW w:type="dxa" w:w="2835"/>
          </w:tcPr>
          <w:p>
            <w:r>
              <w:t>La aparicion de tecnologias como blockchain abre un nuevo panorama frente al problema de la identidad digital, permitiendo replantear los modelos de IdM tradicionales e incorporar fortalezas como la escalabilidad, la transparencia, la seguridad criptografica y la inmutabilidad inherentes al sistema de bloques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(5999, 6045)</w:t>
            </w:r>
          </w:p>
        </w:tc>
      </w:tr>
      <w:tr>
        <w:tc>
          <w:tcPr>
            <w:tcW w:type="dxa" w:w="2835"/>
          </w:tcPr>
          <w:p>
            <w:r>
              <w:t>Estas organizaciones preseleccionadas determinan quien puede enviar transacciones o acceder a los datos</w:t>
            </w:r>
          </w:p>
        </w:tc>
        <w:tc>
          <w:tcPr>
            <w:tcW w:type="dxa" w:w="2835"/>
          </w:tcPr>
          <w:p>
            <w:r>
              <w:t>Estas organizaciones preseleccionadas determinan quien puede enviar transacciones o acceder a los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(4178, 4191)</w:t>
            </w:r>
          </w:p>
        </w:tc>
      </w:tr>
      <w:tr>
        <w:tc>
          <w:tcPr>
            <w:tcW w:type="dxa" w:w="2835"/>
          </w:tcPr>
          <w:p>
            <w:r>
              <w:t>A la inversa, la identidad es necesaria para poder crear redes de blockchain donde cualquier activo fisico pueda ser digitalizado e intercambiado oportunamente</w:t>
            </w:r>
          </w:p>
        </w:tc>
        <w:tc>
          <w:tcPr>
            <w:tcW w:type="dxa" w:w="2835"/>
          </w:tcPr>
          <w:p>
            <w:r>
              <w:t>A la inversa, la identidad es necesaria para poder crear redes de blockchain donde cualquier activo fisico pueda ser digitalizado e intercambiado oportunamente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(1763, 1787)</w:t>
            </w:r>
          </w:p>
        </w:tc>
      </w:tr>
      <w:tr>
        <w:tc>
          <w:tcPr>
            <w:tcW w:type="dxa" w:w="2835"/>
          </w:tcPr>
          <w:p>
            <w:r>
              <w:t>• Datos de identidad individual: se trata de identificadores como el nombre, el</w:t>
            </w:r>
          </w:p>
        </w:tc>
        <w:tc>
          <w:tcPr>
            <w:tcW w:type="dxa" w:w="2835"/>
          </w:tcPr>
          <w:p>
            <w:r>
              <w:t>• Datos de identidad individual: se trata de identificadores como el nombre, el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(2395, 2410)</w:t>
            </w:r>
          </w:p>
        </w:tc>
      </w:tr>
      <w:tr>
        <w:tc>
          <w:tcPr>
            <w:tcW w:type="dxa" w:w="2835"/>
          </w:tcPr>
          <w:p>
            <w:r>
              <w:t>Delimitar en tema en base a lo que se va a realizar</w:t>
            </w:r>
          </w:p>
        </w:tc>
        <w:tc>
          <w:tcPr>
            <w:tcW w:type="dxa" w:w="2835"/>
          </w:tcPr>
          <w:p>
            <w:r>
              <w:t>Delimitar en tema en base a lo que se va a realizar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(7971, 7983)</w:t>
            </w:r>
          </w:p>
        </w:tc>
      </w:tr>
      <w:tr>
        <w:tc>
          <w:tcPr>
            <w:tcW w:type="dxa" w:w="2835"/>
          </w:tcPr>
          <w:p>
            <w:r>
              <w:t>GDPR Reglamento General de Proteccion de Datos</w:t>
            </w:r>
          </w:p>
        </w:tc>
        <w:tc>
          <w:tcPr>
            <w:tcW w:type="dxa" w:w="2835"/>
          </w:tcPr>
          <w:p>
            <w:r>
              <w:t>GDPR Reglamento General de Proteccion de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(7870, 7877)</w:t>
            </w:r>
          </w:p>
        </w:tc>
      </w:tr>
      <w:tr>
        <w:tc>
          <w:tcPr>
            <w:tcW w:type="dxa" w:w="2835"/>
          </w:tcPr>
          <w:p>
            <w:r>
              <w:t>Analisis, definicion y correccion del titulo</w:t>
            </w:r>
          </w:p>
        </w:tc>
        <w:tc>
          <w:tcPr>
            <w:tcW w:type="dxa" w:w="2835"/>
          </w:tcPr>
          <w:p>
            <w:r>
              <w:t>Analisis, definicion y correccion del titulo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(7964, 7971)</w:t>
            </w:r>
          </w:p>
        </w:tc>
      </w:tr>
      <w:tr>
        <w:tc>
          <w:tcPr>
            <w:tcW w:type="dxa" w:w="2835"/>
          </w:tcPr>
          <w:p>
            <w:r>
              <w:t>-Identificar la herramienta de despliegue Informe de despliegue,</w:t>
            </w:r>
          </w:p>
        </w:tc>
        <w:tc>
          <w:tcPr>
            <w:tcW w:type="dxa" w:w="2835"/>
          </w:tcPr>
          <w:p>
            <w:r>
              <w:t>-Identificar la herramienta de despliegue Informe de despliegue,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(6286, 6295)</w:t>
            </w:r>
          </w:p>
        </w:tc>
      </w:tr>
      <w:tr>
        <w:tc>
          <w:tcPr>
            <w:tcW w:type="dxa" w:w="2835"/>
          </w:tcPr>
          <w:p>
            <w:r>
              <w:t>Se explica brevemente aqui en que consiste esta tecnologia, para luego pasar a explicar en que consiste la identidad digital, exponer los principales proyectos de plataformas de identidades y como podran unirse las diferentes cadenas en que podran ser conservados los datos personales</w:t>
            </w:r>
          </w:p>
        </w:tc>
        <w:tc>
          <w:tcPr>
            <w:tcW w:type="dxa" w:w="2835"/>
          </w:tcPr>
          <w:p>
            <w:r>
              <w:t>Se explica brevemente aqui en que consiste esta tecnologia, para luego pasar a explicar en que consiste la identidad digital, exponer los principales proyectos de plataformas de identidades y como podran unirse las diferentes cadenas en que podran ser conservados los datos personales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(5817, 5862)</w:t>
            </w:r>
          </w:p>
        </w:tc>
      </w:tr>
      <w:tr>
        <w:tc>
          <w:tcPr>
            <w:tcW w:type="dxa" w:w="2835"/>
          </w:tcPr>
          <w:p>
            <w:r>
              <w:t>Esto es gracias a que cada vez que se emiten estos activos</w:t>
            </w:r>
          </w:p>
        </w:tc>
        <w:tc>
          <w:tcPr>
            <w:tcW w:type="dxa" w:w="2835"/>
          </w:tcPr>
          <w:p>
            <w:r>
              <w:t>Esto es gracias a que cada vez que se emiten estos activos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(2906, 2918)</w:t>
            </w:r>
          </w:p>
        </w:tc>
      </w:tr>
      <w:tr>
        <w:tc>
          <w:tcPr>
            <w:tcW w:type="dxa" w:w="2835"/>
          </w:tcPr>
          <w:p>
            <w:r>
              <w:t>Blockchain es ideal para obtener esa informacion, puesto que proporciona datos inmediatos, compartidos y completamente transparentes almacenados en un libro mayor distribuido inalterable al que unicamente los miembros autorizados tienen acceso</w:t>
            </w:r>
          </w:p>
        </w:tc>
        <w:tc>
          <w:tcPr>
            <w:tcW w:type="dxa" w:w="2835"/>
          </w:tcPr>
          <w:p>
            <w:r>
              <w:t>Blockchain es ideal para obtener esa informacion, puesto que proporciona datos inmediatos, compartidos y completamente transparentes almacenados en un libro mayor distribuido inalterable al que unicamente los miembros autorizados tienen acceso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(3207, 3240)</w:t>
            </w:r>
          </w:p>
        </w:tc>
      </w:tr>
      <w:tr>
        <w:tc>
          <w:tcPr>
            <w:tcW w:type="dxa" w:w="2835"/>
          </w:tcPr>
          <w:p>
            <w:r>
              <w:t>• Direcciones de blockchain como DID: las direcciones de blockchain son codigos alfanumericos unicos que se pueden usar como identificadores descentralizados</w:t>
            </w:r>
          </w:p>
        </w:tc>
        <w:tc>
          <w:tcPr>
            <w:tcW w:type="dxa" w:w="2835"/>
          </w:tcPr>
          <w:p>
            <w:r>
              <w:t>• Direcciones de blockchain como DID: las direcciones de blockchain son codigos alfanumericos unicos que se pueden usar como identificadores descentralizados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(1830, 1852)</w:t>
            </w:r>
          </w:p>
        </w:tc>
      </w:tr>
      <w:tr>
        <w:tc>
          <w:tcPr>
            <w:tcW w:type="dxa" w:w="2835"/>
          </w:tcPr>
          <w:p>
            <w:r>
              <w:t>Con toda esta informacion las empresas pueden clasificar a las personas dependiendo de sus gustos</w:t>
            </w:r>
          </w:p>
        </w:tc>
        <w:tc>
          <w:tcPr>
            <w:tcW w:type="dxa" w:w="2835"/>
          </w:tcPr>
          <w:p>
            <w:r>
              <w:t>Con toda esta informacion las empresas pueden clasificar a las personas dependiendo de sus gustos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(782, 797)</w:t>
            </w:r>
          </w:p>
        </w:tc>
      </w:tr>
      <w:tr>
        <w:tc>
          <w:tcPr>
            <w:tcW w:type="dxa" w:w="2835"/>
          </w:tcPr>
          <w:p>
            <w:r>
              <w:t>UNIVERSIDAD NACIONAL DE LOJA</w:t>
            </w:r>
          </w:p>
        </w:tc>
        <w:tc>
          <w:tcPr>
            <w:tcW w:type="dxa" w:w="2835"/>
          </w:tcPr>
          <w:p>
            <w:r>
              <w:t>UNIVERSIDAD NACIONAL DE LOJA</w:t>
            </w:r>
          </w:p>
        </w:tc>
        <w:tc>
          <w:tcPr>
            <w:tcW w:type="dxa" w:w="1967"/>
          </w:tcPr>
          <w:p/>
          <w:p>
            <w:r>
              <w:rPr>
                <w:color w:val="000000" w:themeColor="hyperlink"/>
                <w:u w:val="single"/>
              </w:rPr>
              <w:hyperlink r:id="rId11">
                <w:r>
                  <w:rPr/>
                  <w:t>Anteproyecto_Trabajo_de_Titulacion_Carlos_Ordoñez.pdf</w:t>
                </w:r>
              </w:hyperlink>
            </w:r>
          </w:p>
        </w:tc>
        <w:tc>
          <w:tcPr>
            <w:tcW w:type="dxa" w:w="1219"/>
          </w:tcPr>
          <w:p>
            <w:r>
              <w:t>(7134, 7138)</w:t>
            </w:r>
          </w:p>
        </w:tc>
      </w:tr>
      <w:tr>
        <w:tc>
          <w:tcPr>
            <w:tcW w:type="dxa" w:w="2835"/>
          </w:tcPr>
          <w:p>
            <w:r>
              <w:t>Entrada de datos en linea: tendra una puntuacion de 0 si son interactivas menos del 15 por ciento de las transacciones, y tendra una puntuacion de 5 si mas del 50 por ciento de las transacciones son interactivas</w:t>
            </w:r>
          </w:p>
        </w:tc>
        <w:tc>
          <w:tcPr>
            <w:tcW w:type="dxa" w:w="2835"/>
          </w:tcPr>
          <w:p>
            <w:r>
              <w:t>Entrada de datos en linea: tendra una puntuacion de 0 si son interactivas menos del 15 por ciento de las transacciones, y tendra una puntuacion de 5 si mas del 50 por ciento de las transacciones son interactivas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(6905, 6945)</w:t>
            </w:r>
          </w:p>
        </w:tc>
      </w:tr>
      <w:tr>
        <w:tc>
          <w:tcPr>
            <w:tcW w:type="dxa" w:w="2835"/>
          </w:tcPr>
          <w:p>
            <w:r>
              <w:t>Un ejemplo de esto es bitcoin, ya que cada transaccion de esta moneda queda registrada en la red, como si fuera un libro mayor</w:t>
            </w:r>
          </w:p>
        </w:tc>
        <w:tc>
          <w:tcPr>
            <w:tcW w:type="dxa" w:w="2835"/>
          </w:tcPr>
          <w:p>
            <w:r>
              <w:t>Un ejemplo de esto es bitcoin, ya que cada transaccion de esta moneda queda registrada en la red, como si fuera un libro mayor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(4273, 4299)</w:t>
            </w:r>
          </w:p>
        </w:tc>
      </w:tr>
      <w:tr>
        <w:tc>
          <w:tcPr>
            <w:tcW w:type="dxa" w:w="2835"/>
          </w:tcPr>
          <w:p>
            <w:r>
              <w:t>Las desventajas son que requiere una gran potencia computacional, existe poca privacidad para las transacciones y la seguridad es debil</w:t>
            </w:r>
          </w:p>
        </w:tc>
        <w:tc>
          <w:tcPr>
            <w:tcW w:type="dxa" w:w="2835"/>
          </w:tcPr>
          <w:p>
            <w:r>
              <w:t>Las desventajas son que requiere una gran potencia computacional, existe poca privacidad para las transacciones y la seguridad es debil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(3965, 3986)</w:t>
            </w:r>
          </w:p>
        </w:tc>
      </w:tr>
      <w:tr>
        <w:tc>
          <w:tcPr>
            <w:tcW w:type="dxa" w:w="2835"/>
          </w:tcPr>
          <w:p>
            <w:r>
              <w:t>Es una herramienta que nos permite capturar el Que hacer y a. partir de eso el Como hacerlo</w:t>
            </w:r>
          </w:p>
        </w:tc>
        <w:tc>
          <w:tcPr>
            <w:tcW w:type="dxa" w:w="2835"/>
          </w:tcPr>
          <w:p>
            <w:r>
              <w:t>Es una herramienta que nos permite capturar el Que hacer y a. partir de eso el Como hacerlo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(5422, 5440)</w:t>
            </w:r>
          </w:p>
        </w:tc>
      </w:tr>
      <w:tr>
        <w:tc>
          <w:tcPr>
            <w:tcW w:type="dxa" w:w="2835"/>
          </w:tcPr>
          <w:p>
            <w:r>
              <w:t>Blockchain es un libro mayor compartido e inmutable que facilita el proceso de registro de transacciones y de seguimiento de activos en una red de negocios</w:t>
            </w:r>
          </w:p>
        </w:tc>
        <w:tc>
          <w:tcPr>
            <w:tcW w:type="dxa" w:w="2835"/>
          </w:tcPr>
          <w:p>
            <w:r>
              <w:t>Blockchain es un libro mayor compartido e inmutable que facilita el proceso de registro de transacciones y de seguimiento de activos en una red de negocios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(3103, 3129)</w:t>
            </w:r>
          </w:p>
        </w:tc>
      </w:tr>
      <w:tr>
        <w:tc>
          <w:tcPr>
            <w:tcW w:type="dxa" w:w="2835"/>
          </w:tcPr>
          <w:p>
            <w:r>
              <w:t>A continuacion se muestra la Encuesta, y sus Resultados, aplicada a la poblacion de la Universidad Nacional de Loja</w:t>
            </w:r>
          </w:p>
        </w:tc>
        <w:tc>
          <w:tcPr>
            <w:tcW w:type="dxa" w:w="2835"/>
          </w:tcPr>
          <w:p>
            <w:r>
              <w:t>A continuacion se muestra la Encuesta, y sus Resultados, aplicada a la poblacion de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(7887, 7908)</w:t>
            </w:r>
          </w:p>
        </w:tc>
      </w:tr>
      <w:tr>
        <w:tc>
          <w:tcPr>
            <w:tcW w:type="dxa" w:w="2835"/>
          </w:tcPr>
          <w:p>
            <w:r>
              <w:t>Numero de Puntos Funcion sin ajustar: 65</w:t>
            </w:r>
          </w:p>
        </w:tc>
        <w:tc>
          <w:tcPr>
            <w:tcW w:type="dxa" w:w="2835"/>
          </w:tcPr>
          <w:p>
            <w:r>
              <w:t>Numero de Puntos Funcion sin ajustar: 65</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(6692, 6700)</w:t>
            </w:r>
          </w:p>
        </w:tc>
      </w:tr>
      <w:tr>
        <w:tc>
          <w:tcPr>
            <w:tcW w:type="dxa" w:w="2835"/>
          </w:tcPr>
          <w:p>
            <w:r>
              <w:t>Tasas de transaccion rapidas: tendra una puntuacion de 5 si el volumen de transacciones es suficientemente alto como para requerir un esfuerzo de desarrollo especial para conseguir la productividad deseada</w:t>
            </w:r>
          </w:p>
        </w:tc>
        <w:tc>
          <w:tcPr>
            <w:tcW w:type="dxa" w:w="2835"/>
          </w:tcPr>
          <w:p>
            <w:r>
              <w:t>Tasas de transaccion rapidas: tendra una puntuacion de 5 si el volumen de transacciones es suficientemente alto como para requerir un esfuerzo de desarrollo especial para conseguir la productividad deseada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(6873, 6904)</w:t>
            </w:r>
          </w:p>
        </w:tc>
      </w:tr>
      <w:tr>
        <w:tc>
          <w:tcPr>
            <w:tcW w:type="dxa" w:w="2835"/>
          </w:tcPr>
          <w:p>
            <w:r>
              <w:t>[5] E. Universo, "Caracterizacion de la identidad universitaria y su importancia en el desarrollo institucional," Sep 2019</w:t>
            </w:r>
          </w:p>
        </w:tc>
        <w:tc>
          <w:tcPr>
            <w:tcW w:type="dxa" w:w="2835"/>
          </w:tcPr>
          <w:p>
            <w:r>
              <w:t>[5] E. Universo, "Caracterizacion de la identidad universitaria y su importancia en el desarrollo institucional," Sep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(7598, 7621)</w:t>
            </w:r>
          </w:p>
        </w:tc>
      </w:tr>
      <w:tr>
        <w:tc>
          <w:tcPr>
            <w:tcW w:type="dxa" w:w="2835"/>
          </w:tcPr>
          <w:p>
            <w:r>
              <w:t>Con la realizacion de este proyecto se genera un aporte tecnico a la institucion y con ello buscar el fortalecimiento de los vinculos de la Universidad con la sociedad</w:t>
            </w:r>
          </w:p>
        </w:tc>
        <w:tc>
          <w:tcPr>
            <w:tcW w:type="dxa" w:w="2835"/>
          </w:tcPr>
          <w:p>
            <w:r>
              <w:t>Con la realizacion de este proyecto se genera un aporte tecnico a la institucion y con ello buscar el fortalecimiento de los vinculos de la Universidad con la sociedad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(1981, 2010)</w:t>
            </w:r>
          </w:p>
        </w:tc>
      </w:tr>
      <w:tr>
        <w:tc>
          <w:tcPr>
            <w:tcW w:type="dxa" w:w="2835"/>
          </w:tcPr>
          <w:p>
            <w:r>
              <w:t>Modulo de SW de identidad digital</w:t>
            </w:r>
          </w:p>
        </w:tc>
        <w:tc>
          <w:tcPr>
            <w:tcW w:type="dxa" w:w="2835"/>
          </w:tcPr>
          <w:p>
            <w:r>
              <w:t>Modulo de SW de identidad digital</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(6503, 6509)</w:t>
            </w:r>
          </w:p>
        </w:tc>
      </w:tr>
      <w:tr>
        <w:tc>
          <w:tcPr>
            <w:tcW w:type="dxa" w:w="2835"/>
          </w:tcPr>
          <w:p>
            <w:r>
              <w:t>Para estimar el presupuesto para este proyecto, se utiliza los Puntos de Funcion</w:t>
            </w:r>
          </w:p>
        </w:tc>
        <w:tc>
          <w:tcPr>
            <w:tcW w:type="dxa" w:w="2835"/>
          </w:tcPr>
          <w:p>
            <w:r>
              <w:t>Para estimar el presupuesto para este proyecto, se utiliza los Puntos de Funcion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(6549, 6563)</w:t>
            </w:r>
          </w:p>
        </w:tc>
      </w:tr>
      <w:tr>
        <w:tc>
          <w:tcPr>
            <w:tcW w:type="dxa" w:w="2835"/>
          </w:tcPr>
          <w:p>
            <w:r>
              <w:t>Para ello la muestra acepto la idea de disponer de una billetera digital (Digital Wallet) con la cual poder proporcionar informacion segun sea necesario, y que tambien servira para acumular sus logros academicos con una perfecta validez</w:t>
            </w:r>
          </w:p>
        </w:tc>
        <w:tc>
          <w:tcPr>
            <w:tcW w:type="dxa" w:w="2835"/>
          </w:tcPr>
          <w:p>
            <w:r>
              <w:t>Para ello la muestra acepto la idea de disponer de una billetera digital (Digital Wallet) con la cual poder proporcionar informacion segun sea necesario, y que tambien servira para acumular sus logros academicos con una perfecta validez</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(1293, 1333)</w:t>
            </w:r>
          </w:p>
        </w:tc>
      </w:tr>
      <w:tr>
        <w:tc>
          <w:tcPr>
            <w:tcW w:type="dxa" w:w="2835"/>
          </w:tcPr>
          <w:p>
            <w:r>
              <w:t>Un activo puede ser tangible (una casa, un auto, dinero en efectivo, terrenos) o intangible</w:t>
            </w:r>
          </w:p>
        </w:tc>
        <w:tc>
          <w:tcPr>
            <w:tcW w:type="dxa" w:w="2835"/>
          </w:tcPr>
          <w:p>
            <w:r>
              <w:t>Un activo puede ser tangible (una casa, un auto, dinero en efectivo, terrenos) o intangible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(3129, 3149)</w:t>
            </w:r>
          </w:p>
        </w:tc>
      </w:tr>
      <w:tr>
        <w:tc>
          <w:tcPr>
            <w:tcW w:type="dxa" w:w="2835"/>
          </w:tcPr>
          <w:p>
            <w:r>
              <w:t>Entrada de datos en linea 3</w:t>
            </w:r>
          </w:p>
        </w:tc>
        <w:tc>
          <w:tcPr>
            <w:tcW w:type="dxa" w:w="2835"/>
          </w:tcPr>
          <w:p>
            <w:r>
              <w:t>Entrada de datos en linea 3</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(7191, 7197)</w:t>
            </w:r>
          </w:p>
        </w:tc>
      </w:tr>
      <w:tr>
        <w:tc>
          <w:tcPr>
            <w:tcW w:type="dxa" w:w="2835"/>
          </w:tcPr>
          <w:p>
            <w:r>
              <w:t>El diagrama de Robustez se divide en:</w:t>
            </w:r>
          </w:p>
        </w:tc>
        <w:tc>
          <w:tcPr>
            <w:tcW w:type="dxa" w:w="2835"/>
          </w:tcPr>
          <w:p>
            <w:r>
              <w:t>El diagrama de Robustez se divide 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(5465, 5473)</w:t>
            </w:r>
          </w:p>
        </w:tc>
      </w:tr>
      <w:tr>
        <w:tc>
          <w:tcPr>
            <w:tcW w:type="dxa" w:w="2835"/>
          </w:tcPr>
          <w:p>
            <w:r>
              <w:t>Salidas EO Media 1 5 5</w:t>
            </w:r>
          </w:p>
        </w:tc>
        <w:tc>
          <w:tcPr>
            <w:tcW w:type="dxa" w:w="2835"/>
          </w:tcPr>
          <w:p>
            <w:r>
              <w:t>Salidas EO Media 1 5 5</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(6668, 6674)</w:t>
            </w:r>
          </w:p>
        </w:tc>
      </w:tr>
      <w:tr>
        <w:tc>
          <w:tcPr>
            <w:tcW w:type="dxa" w:w="2835"/>
          </w:tcPr>
          <w:p>
            <w:r>
              <w:t>2022. https://orcid.org/0000-0002-6305-3439 i. Certificacion del Tutor</w:t>
            </w:r>
          </w:p>
        </w:tc>
        <w:tc>
          <w:tcPr>
            <w:tcW w:type="dxa" w:w="2835"/>
          </w:tcPr>
          <w:p>
            <w:r>
              <w:t>2022. https://orcid.org/0000-0002-6305-3439 i. Certificacion del Tutor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(107, 115)</w:t>
            </w:r>
          </w:p>
        </w:tc>
      </w:tr>
      <w:tr>
        <w:tc>
          <w:tcPr>
            <w:tcW w:type="dxa" w:w="2835"/>
          </w:tcPr>
          <w:p>
            <w:r>
              <w:t>Procesamiento complejo: se puntuara con 5 si se requieren gran cantidad de decisiones logicas, complicados procedimientos matematicos o dificil manejo de excepciones</w:t>
            </w:r>
          </w:p>
        </w:tc>
        <w:tc>
          <w:tcPr>
            <w:tcW w:type="dxa" w:w="2835"/>
          </w:tcPr>
          <w:p>
            <w:r>
              <w:t>Procesamiento complejo: se puntuara con 5 si se requieren gran cantidad de decisiones logicas, complicados procedimientos matematicos o dificil manejo de excepciones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(7015, 7039)</w:t>
            </w:r>
          </w:p>
        </w:tc>
      </w:tr>
      <w:tr>
        <w:tc>
          <w:tcPr>
            <w:tcW w:type="dxa" w:w="2835"/>
          </w:tcPr>
          <w:p>
            <w:r>
              <w:t>• Criptomonedas: Las criptomonedas son representaciones de dinero quebasan su funcionamiento en la red blockchain, intercambiando valores entre las partes de forma segura sin la necesidad de un intermediario19</w:t>
            </w:r>
          </w:p>
        </w:tc>
        <w:tc>
          <w:tcPr>
            <w:tcW w:type="dxa" w:w="2835"/>
          </w:tcPr>
          <w:p>
            <w:r>
              <w:t>• Criptomonedas: Las criptomonedas son representaciones de dinero quebasan su funcionamiento en la red blockchain, intercambiando valores entre las partes de forma segura sin la necesidad de un intermediario19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(4242, 4273)</w:t>
            </w:r>
          </w:p>
        </w:tc>
      </w:tr>
      <w:tr>
        <w:tc>
          <w:tcPr>
            <w:tcW w:type="dxa" w:w="2835"/>
          </w:tcPr>
          <w:p>
            <w:r>
              <w:t>• Objetos de Control: es la union entre la interfaz y los objetos de entidad</w:t>
            </w:r>
          </w:p>
        </w:tc>
        <w:tc>
          <w:tcPr>
            <w:tcW w:type="dxa" w:w="2835"/>
          </w:tcPr>
          <w:p>
            <w:r>
              <w:t>• Objetos de Control: es la union entre la interfaz y los objetos de entidad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(5496, 5512)</w:t>
            </w:r>
          </w:p>
        </w:tc>
      </w:tr>
      <w:tr>
        <w:tc>
          <w:tcPr>
            <w:tcW w:type="dxa" w:w="2835"/>
          </w:tcPr>
          <w:p>
            <w:r>
              <w:t>• Tecnologia de libro mayor distribuido: Todos los participantes de la red tienen acceso al libro mayor distribuido y a su registro inmutable de transacciones</w:t>
            </w:r>
          </w:p>
        </w:tc>
        <w:tc>
          <w:tcPr>
            <w:tcW w:type="dxa" w:w="2835"/>
          </w:tcPr>
          <w:p>
            <w:r>
              <w:t>• Tecnologia de libro mayor distribuido: Todos los participantes de la red tienen acceso al libro mayor distribuido y a su registro inmutable de transacciones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(3311, 3337)</w:t>
            </w:r>
          </w:p>
        </w:tc>
      </w:tr>
      <w:tr>
        <w:tc>
          <w:tcPr>
            <w:tcW w:type="dxa" w:w="2835"/>
          </w:tcPr>
          <w:p>
            <w:r>
              <w:t>Estos bloques forman una cadena de datos a medida que un activo se mueve de un lugar a otro o cambia de dueño</w:t>
            </w:r>
          </w:p>
        </w:tc>
        <w:tc>
          <w:tcPr>
            <w:tcW w:type="dxa" w:w="2835"/>
          </w:tcPr>
          <w:p>
            <w:r>
              <w:t>Estos bloques forman una cadena de datos a medida que un activo se mueve de un lugar a otro o cambia de dueño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(3564, 3587)</w:t>
            </w:r>
          </w:p>
        </w:tc>
      </w:tr>
      <w:tr>
        <w:tc>
          <w:tcPr>
            <w:tcW w:type="dxa" w:w="2835"/>
          </w:tcPr>
          <w:p>
            <w:r>
              <w:t>Realizar Diagrama de Robustez: es un hibrido entre un Diagrama de Clases y un Diagrama de</w:t>
            </w:r>
          </w:p>
        </w:tc>
        <w:tc>
          <w:tcPr>
            <w:tcW w:type="dxa" w:w="2835"/>
          </w:tcPr>
          <w:p>
            <w:r>
              <w:t>Realizar Diagrama de Robustez: es un hibrido entre un Diagrama de Clases y un Diagrama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(5404, 5421)</w:t>
            </w:r>
          </w:p>
        </w:tc>
      </w:tr>
      <w:tr>
        <w:tc>
          <w:tcPr>
            <w:tcW w:type="dxa" w:w="2835"/>
          </w:tcPr>
          <w:p>
            <w:r>
              <w:t>• Billeteras digitales como repositorios: las billeteras digitales son repositorios digitales que permiten almacenar, administrar claves, generar presentaciones verificables para compartirlas con otros</w:t>
            </w:r>
          </w:p>
        </w:tc>
        <w:tc>
          <w:tcPr>
            <w:tcW w:type="dxa" w:w="2835"/>
          </w:tcPr>
          <w:p>
            <w:r>
              <w:t>• Billeteras digitales como repositorios: las billeteras digitales son repositorios digitales que permiten almacenar, administrar claves, generar presentaciones verificables para compartirlas con otros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(1804, 1830)</w:t>
            </w:r>
          </w:p>
        </w:tc>
      </w:tr>
      <w:tr>
        <w:tc>
          <w:tcPr>
            <w:tcW w:type="dxa" w:w="2835"/>
          </w:tcPr>
          <w:p>
            <w:r>
              <w:t>Se debe utilizar el diagrama de componentes si fuera necesario para apoyar el desarrollo, es decir mostrar una distribucion fisica de los elementos que componen la estructura interna del sistema</w:t>
            </w:r>
          </w:p>
        </w:tc>
        <w:tc>
          <w:tcPr>
            <w:tcW w:type="dxa" w:w="2835"/>
          </w:tcPr>
          <w:p>
            <w:r>
              <w:t>Se debe utilizar el diagrama de componentes si fuera necesario para apoyar el desarrollo, es decir mostrar una distribucion fisica de los elementos que componen la estructura interna del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(5628, 5659)</w:t>
            </w:r>
          </w:p>
        </w:tc>
      </w:tr>
      <w:tr>
        <w:tc>
          <w:tcPr>
            <w:tcW w:type="dxa" w:w="2835"/>
          </w:tcPr>
          <w:p>
            <w:r>
              <w:t>• Mayor seguridad: Todos los miembros de la red deben llegar a un consenso acerca de la precision de los datos y todas las transacciones validadas son inalterables ya que se registran de forma permanente</w:t>
            </w:r>
          </w:p>
        </w:tc>
        <w:tc>
          <w:tcPr>
            <w:tcW w:type="dxa" w:w="2835"/>
          </w:tcPr>
          <w:p>
            <w:r>
              <w:t>• Mayor seguridad: Todos los miembros de la red deben llegar a un consenso acerca de la precision de los datos y todas las transacciones validadas son inalterables ya que se registran de forma permanente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(3836, 3872)</w:t>
            </w:r>
          </w:p>
        </w:tc>
      </w:tr>
      <w:tr>
        <w:tc>
          <w:tcPr>
            <w:tcW w:type="dxa" w:w="2835"/>
          </w:tcPr>
          <w:p>
            <w:r>
              <w:t>Modelo de Casos de Uso: describe las acciones o el comportamiento que un usuario realiza dentro del sistema</w:t>
            </w:r>
          </w:p>
        </w:tc>
        <w:tc>
          <w:tcPr>
            <w:tcW w:type="dxa" w:w="2835"/>
          </w:tcPr>
          <w:p>
            <w:r>
              <w:t>Modelo de Casos de Uso: describe las acciones o el comportamiento que un usuario realiza dentro del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(5208, 5227)</w:t>
            </w:r>
          </w:p>
        </w:tc>
      </w:tr>
      <w:tr>
        <w:tc>
          <w:tcPr>
            <w:tcW w:type="dxa" w:w="2835"/>
          </w:tcPr>
          <w:p>
            <w:r>
              <w:t>Esto hace que dicha cadena sea a prueba de manipulaciones, lo que constituye la ventaja principal de la inalterabilidad</w:t>
            </w:r>
          </w:p>
        </w:tc>
        <w:tc>
          <w:tcPr>
            <w:tcW w:type="dxa" w:w="2835"/>
          </w:tcPr>
          <w:p>
            <w:r>
              <w:t>Esto hace que dicha cadena sea a prueba de manipulaciones, lo que constituye la ventaja principal de la inalterabilidad</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(3655, 3675)</w:t>
            </w:r>
          </w:p>
        </w:tc>
      </w:tr>
      <w:tr>
        <w:tc>
          <w:tcPr>
            <w:tcW w:type="dxa" w:w="2835"/>
          </w:tcPr>
          <w:p>
            <w:r>
              <w:t>Existencia: los usuarios deben tener una existencia independiente</w:t>
            </w:r>
          </w:p>
        </w:tc>
        <w:tc>
          <w:tcPr>
            <w:tcW w:type="dxa" w:w="2835"/>
          </w:tcPr>
          <w:p>
            <w:r>
              <w:t>Existencia: los usuarios deben tener una existencia independiente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(2748, 2757)</w:t>
            </w:r>
          </w:p>
        </w:tc>
      </w:tr>
      <w:tr>
        <w:tc>
          <w:tcPr>
            <w:tcW w:type="dxa" w:w="2835"/>
          </w:tcPr>
          <w:p>
            <w:r>
              <w:t>15 3/8/2022 1 Revision general y correciones Coreccion de estrcutura X</w:t>
            </w:r>
          </w:p>
        </w:tc>
        <w:tc>
          <w:tcPr>
            <w:tcW w:type="dxa" w:w="2835"/>
          </w:tcPr>
          <w:p>
            <w:r>
              <w:t>15 3/8/2022 1 Revision general y correciones Coreccion de estrcutura 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(8251, 8262)</w:t>
            </w:r>
          </w:p>
        </w:tc>
      </w:tr>
      <w:tr>
        <w:tc>
          <w:tcPr>
            <w:tcW w:type="dxa" w:w="2835"/>
          </w:tcPr>
          <w:p>
            <w:r>
              <w:t>Requisitos funcionales base para el desarrollo del Proyecto</w:t>
            </w:r>
          </w:p>
        </w:tc>
        <w:tc>
          <w:tcPr>
            <w:tcW w:type="dxa" w:w="2835"/>
          </w:tcPr>
          <w:p>
            <w:r>
              <w:t>Requisitos funcionales base para el desarrollo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(596, 604)</w:t>
            </w:r>
          </w:p>
        </w:tc>
      </w:tr>
      <w:tr>
        <w:tc>
          <w:tcPr>
            <w:tcW w:type="dxa" w:w="2835"/>
          </w:tcPr>
          <w:p>
            <w:r>
              <w:t>Cada bloque esta conectado al bloque anterior y al bloque posterior:</w:t>
            </w:r>
          </w:p>
        </w:tc>
        <w:tc>
          <w:tcPr>
            <w:tcW w:type="dxa" w:w="2835"/>
          </w:tcPr>
          <w:p>
            <w:r>
              <w:t>Cada bloque esta conectado al bloque anterior y al bloque posterior: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(3552, 3564)</w:t>
            </w:r>
          </w:p>
        </w:tc>
      </w:tr>
      <w:tr>
        <w:tc>
          <w:tcPr>
            <w:tcW w:type="dxa" w:w="2835"/>
          </w:tcPr>
          <w:p>
            <w:r>
              <w:t>• El proceso es conducido por casos de uso</w:t>
            </w:r>
          </w:p>
        </w:tc>
        <w:tc>
          <w:tcPr>
            <w:tcW w:type="dxa" w:w="2835"/>
          </w:tcPr>
          <w:p>
            <w:r>
              <w:t>• El proceso es conducido por casos de uso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(5026, 5035)</w:t>
            </w:r>
          </w:p>
        </w:tc>
      </w:tr>
      <w:tr>
        <w:tc>
          <w:tcPr>
            <w:tcW w:type="dxa" w:w="2835"/>
          </w:tcPr>
          <w:p>
            <w:r>
              <w:t>Actualizacion de datos en linea 3</w:t>
            </w:r>
          </w:p>
        </w:tc>
        <w:tc>
          <w:tcPr>
            <w:tcW w:type="dxa" w:w="2835"/>
          </w:tcPr>
          <w:p>
            <w:r>
              <w:t>Actualizacion de datos en linea 3</w:t>
            </w:r>
          </w:p>
        </w:tc>
        <w:tc>
          <w:tcPr>
            <w:tcW w:type="dxa" w:w="1967"/>
          </w:tcPr>
          <w:p/>
          <w:p>
            <w:r>
              <w:rPr>
                <w:color w:val="000000" w:themeColor="hyperlink"/>
                <w:u w:val="single"/>
              </w:rPr>
              <w:hyperlink r:id="rId11">
                <w:r>
                  <w:rPr/>
                  <w:t>Anteproyecto_Trabajo_de_Titulacion_Carlos_Ordoñez.pdf</w:t>
                </w:r>
              </w:hyperlink>
            </w:r>
          </w:p>
        </w:tc>
        <w:tc>
          <w:tcPr>
            <w:tcW w:type="dxa" w:w="1219"/>
          </w:tcPr>
          <w:p>
            <w:r>
              <w:t>(5703, 5709)</w:t>
            </w:r>
          </w:p>
        </w:tc>
      </w:tr>
      <w:tr>
        <w:tc>
          <w:tcPr>
            <w:tcW w:type="dxa" w:w="2835"/>
          </w:tcPr>
          <w:p>
            <w:r>
              <w:t>Facilidad operacional: un valor de 5 indica que el sistema realiza pocas operaciones</w:t>
            </w:r>
          </w:p>
        </w:tc>
        <w:tc>
          <w:tcPr>
            <w:tcW w:type="dxa" w:w="2835"/>
          </w:tcPr>
          <w:p>
            <w:r>
              <w:t>Facilidad operacional: un valor de 5 indica que el sistema realiza pocas operaciones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(7098, 7112)</w:t>
            </w:r>
          </w:p>
        </w:tc>
      </w:tr>
      <w:tr>
        <w:tc>
          <w:tcPr>
            <w:tcW w:type="dxa" w:w="2835"/>
          </w:tcPr>
          <w:p>
            <w:r>
              <w:t>Los participantes necesitaran una invitacion o permiso para unirse</w:t>
            </w:r>
          </w:p>
        </w:tc>
        <w:tc>
          <w:tcPr>
            <w:tcW w:type="dxa" w:w="2835"/>
          </w:tcPr>
          <w:p>
            <w:r>
              <w:t>Los participantes necesitaran una invitacion o permiso para unirse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(4154, 4163)</w:t>
            </w:r>
          </w:p>
        </w:tc>
      </w:tr>
      <w:tr>
        <w:tc>
          <w:tcPr>
            <w:tcW w:type="dxa" w:w="2835"/>
          </w:tcPr>
          <w:p>
            <w:r>
              <w:t>• Almacenamiento y seguimiento de datos:Gracias a la posibilidad de almacenar, compartir y visualizar la informacion en la red, se pueden crear bases de datos que se modifican y observan en tiempo real, lo que es util para cadenas de distribucion22</w:t>
            </w:r>
          </w:p>
        </w:tc>
        <w:tc>
          <w:tcPr>
            <w:tcW w:type="dxa" w:w="2835"/>
          </w:tcPr>
          <w:p>
            <w:r>
              <w:t>• Almacenamiento y seguimiento de datos:Gracias a la posibilidad de almacenar, compartir y visualizar la informacion en la red, se pueden crear bases de datos que se modifican y observan en tiempo real, lo que es util para cadenas de distribucion22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(4404, 4450)</w:t>
            </w:r>
          </w:p>
        </w:tc>
      </w:tr>
      <w:tr>
        <w:tc>
          <w:tcPr>
            <w:tcW w:type="dxa" w:w="2835"/>
          </w:tcPr>
          <w:p>
            <w:r>
              <w:t>Adaptabilidad (inst mult) 2</w:t>
            </w:r>
          </w:p>
        </w:tc>
        <w:tc>
          <w:tcPr>
            <w:tcW w:type="dxa" w:w="2835"/>
          </w:tcPr>
          <w:p>
            <w:r>
              <w:t>Adaptabilidad (inst mult) 2</w:t>
            </w:r>
          </w:p>
        </w:tc>
        <w:tc>
          <w:tcPr>
            <w:tcW w:type="dxa" w:w="1967"/>
          </w:tcPr>
          <w:p/>
          <w:p>
            <w:r>
              <w:rPr>
                <w:color w:val="000000" w:themeColor="hyperlink"/>
                <w:u w:val="single"/>
              </w:rPr>
              <w:hyperlink r:id="rId11">
                <w:r>
                  <w:rPr/>
                  <w:t>Anteproyecto_Trabajo_de_Titulacion_Carlos_Ordoñez.pdf</w:t>
                </w:r>
              </w:hyperlink>
            </w:r>
          </w:p>
        </w:tc>
        <w:tc>
          <w:tcPr>
            <w:tcW w:type="dxa" w:w="1219"/>
          </w:tcPr>
          <w:p>
            <w:r>
              <w:t>(5725, 5731)</w:t>
            </w:r>
          </w:p>
        </w:tc>
      </w:tr>
      <w:tr>
        <w:tc>
          <w:tcPr>
            <w:tcW w:type="dxa" w:w="2835"/>
          </w:tcPr>
          <w:p>
            <w:r>
              <w:t>Estoy de acuerdo con partes especificas de este documento</w:t>
            </w:r>
          </w:p>
        </w:tc>
        <w:tc>
          <w:tcPr>
            <w:tcW w:type="dxa" w:w="2835"/>
          </w:tcPr>
          <w:p>
            <w:r>
              <w:t>Estoy de acuerdo con partes especificas de este documento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(8426, 8435)</w:t>
            </w:r>
          </w:p>
        </w:tc>
      </w:tr>
      <w:tr>
        <w:tc>
          <w:tcPr>
            <w:tcW w:type="dxa" w:w="2835"/>
          </w:tcPr>
          <w:p>
            <w:r>
              <w:t>Esto implica un uso dinamico del UML de tal forma que siempre se pueden utilizar otros diagramas ademas de los ya estipulados si se cree conveniente</w:t>
            </w:r>
          </w:p>
        </w:tc>
        <w:tc>
          <w:tcPr>
            <w:tcW w:type="dxa" w:w="2835"/>
          </w:tcPr>
          <w:p>
            <w:r>
              <w:t>Esto implica un uso dinamico del UML de tal forma que siempre se pueden utilizar otros diagramas ademas de los ya estipulados si se cree conveniente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(4959, 4985)</w:t>
            </w:r>
          </w:p>
        </w:tc>
      </w:tr>
      <w:tr>
        <w:tc>
          <w:tcPr>
            <w:tcW w:type="dxa" w:w="2835"/>
          </w:tcPr>
          <w:p>
            <w:r>
              <w:t>Minimizacion: la divulgacion de reclamaciones debe reducirse</w:t>
            </w:r>
          </w:p>
        </w:tc>
        <w:tc>
          <w:tcPr>
            <w:tcW w:type="dxa" w:w="2835"/>
          </w:tcPr>
          <w:p>
            <w:r>
              <w:t>Minimizacion: la divulgacion de reclamaciones debe reducirse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(2770, 2778)</w:t>
            </w:r>
          </w:p>
        </w:tc>
      </w:tr>
      <w:tr>
        <w:tc>
          <w:tcPr>
            <w:tcW w:type="dxa" w:w="2835"/>
          </w:tcPr>
          <w:p>
            <w:r>
              <w:t>Metodologia para el desarrollo del Proyecto de Integracion de Curricular 20</w:t>
            </w:r>
          </w:p>
        </w:tc>
        <w:tc>
          <w:tcPr>
            <w:tcW w:type="dxa" w:w="2835"/>
          </w:tcPr>
          <w:p>
            <w:r>
              <w:t>Metodologia para el desarrollo del Proyecto de Integracion de Curricular 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(584, 595)</w:t>
            </w:r>
          </w:p>
        </w:tc>
      </w:tr>
      <w:tr>
        <w:tc>
          <w:tcPr>
            <w:tcW w:type="dxa" w:w="2835"/>
          </w:tcPr>
          <w:p>
            <w:r>
              <w:t>Por lo tanto, se plantea seguir el siguiente cronograma descrito en la</w:t>
            </w:r>
          </w:p>
        </w:tc>
        <w:tc>
          <w:tcPr>
            <w:tcW w:type="dxa" w:w="2835"/>
          </w:tcPr>
          <w:p>
            <w:r>
              <w:t>Por lo tanto, se plantea seguir el siguiente cronograma descrito en 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(6384, 6397)</w:t>
            </w:r>
          </w:p>
        </w:tc>
      </w:tr>
      <w:tr>
        <w:tc>
          <w:tcPr>
            <w:tcW w:type="dxa" w:w="2835"/>
          </w:tcPr>
          <w:p>
            <w:r>
              <w:t>Los negocios funcionan con informacion</w:t>
            </w:r>
          </w:p>
        </w:tc>
        <w:tc>
          <w:tcPr>
            <w:tcW w:type="dxa" w:w="2835"/>
          </w:tcPr>
          <w:p>
            <w:r>
              <w:t>Los negocios funcionan con informacion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(3191, 3196)</w:t>
            </w:r>
          </w:p>
        </w:tc>
      </w:tr>
      <w:tr>
        <w:tc>
          <w:tcPr>
            <w:tcW w:type="dxa" w:w="2835"/>
          </w:tcPr>
          <w:p>
            <w:r>
              <w:t>• Reusabilidad: es la posibilidad de hacer uso de los componentes en diferentes aplicaciones</w:t>
            </w:r>
          </w:p>
        </w:tc>
        <w:tc>
          <w:tcPr>
            <w:tcW w:type="dxa" w:w="2835"/>
          </w:tcPr>
          <w:p>
            <w:r>
              <w:t>• Reusabilidad: es la posibilidad de hacer uso de los componentes en diferentes aplicaciones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(5679, 5694)</w:t>
            </w:r>
          </w:p>
        </w:tc>
      </w:tr>
      <w:tr>
        <w:tc>
          <w:tcPr>
            <w:tcW w:type="dxa" w:w="2835"/>
          </w:tcPr>
          <w:p>
            <w:r>
              <w:t>En concreto, el tipo de datos que ayudan a configurar esta identidad pueden catalogarse como:</w:t>
            </w:r>
          </w:p>
        </w:tc>
        <w:tc>
          <w:tcPr>
            <w:tcW w:type="dxa" w:w="2835"/>
          </w:tcPr>
          <w:p>
            <w:r>
              <w:t>En concreto, el tipo de datos que ayudan a configurar esta identidad pueden catalogarse como: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(2378, 2395)</w:t>
            </w:r>
          </w:p>
        </w:tc>
      </w:tr>
      <w:tr>
        <w:tc>
          <w:tcPr>
            <w:tcW w:type="dxa" w:w="2835"/>
          </w:tcPr>
          <w:p>
            <w:r>
              <w:t>Un blockchain de consorcio es ideal para los negocios cuando todos los participantes deben estar autorizados y tienen una responsabilidad compartida respecto del blockchain</w:t>
            </w:r>
          </w:p>
        </w:tc>
        <w:tc>
          <w:tcPr>
            <w:tcW w:type="dxa" w:w="2835"/>
          </w:tcPr>
          <w:p>
            <w:r>
              <w:t>Un blockchain de consorcio es ideal para los negocios cuando todos los participantes deben estar autorizados y tienen una responsabilidad compartida respecto del blockchain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(4191, 4215)</w:t>
            </w:r>
          </w:p>
        </w:tc>
      </w:tr>
      <w:tr>
        <w:tc>
          <w:tcPr>
            <w:tcW w:type="dxa" w:w="2835"/>
          </w:tcPr>
          <w:p>
            <w:r>
              <w:t>Sin embargo, una sola organizacion administra la red y controla quien tiene permiso para participar, decide cuando ejecutar un protocolo de consenso y se encarga del mantenimiento del libro mayor compartido</w:t>
            </w:r>
          </w:p>
        </w:tc>
        <w:tc>
          <w:tcPr>
            <w:tcW w:type="dxa" w:w="2835"/>
          </w:tcPr>
          <w:p>
            <w:r>
              <w:t>Sin embargo, una sola organizacion administra la red y controla quien tiene permiso para participar, decide cuando ejecutar un protocolo de consenso y se encarga del mantenimiento del libro mayor compartido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(4032, 4065)</w:t>
            </w:r>
          </w:p>
        </w:tc>
      </w:tr>
      <w:tr>
        <w:tc>
          <w:tcPr>
            <w:tcW w:type="dxa" w:w="2835"/>
          </w:tcPr>
          <w:p>
            <w:r>
              <w:t>[10] H. Anwar, "Why hyperledger indy is important for digital identities?," Jan 2020</w:t>
            </w:r>
          </w:p>
        </w:tc>
        <w:tc>
          <w:tcPr>
            <w:tcW w:type="dxa" w:w="2835"/>
          </w:tcPr>
          <w:p>
            <w:r>
              <w:t>[10] H. Anwar, "Why hyperledger indy is important for digital identities?," Jan 2020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(7686, 7706)</w:t>
            </w:r>
          </w:p>
        </w:tc>
      </w:tr>
      <w:tr>
        <w:tc>
          <w:tcPr>
            <w:tcW w:type="dxa" w:w="2835"/>
          </w:tcPr>
          <w:p>
            <w:r>
              <w:t>Deberia usarse un estilo consistente que sea adecuado al contexto del proyecto</w:t>
            </w:r>
          </w:p>
        </w:tc>
        <w:tc>
          <w:tcPr>
            <w:tcW w:type="dxa" w:w="2835"/>
          </w:tcPr>
          <w:p>
            <w:r>
              <w:t>Deberia usarse un estilo consistente que sea adecuado al contexto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(5392, 5404)</w:t>
            </w:r>
          </w:p>
        </w:tc>
      </w:tr>
      <w:tr>
        <w:tc>
          <w:tcPr>
            <w:tcW w:type="dxa" w:w="2835"/>
          </w:tcPr>
          <w:p>
            <w:r>
              <w:t>[9] IBM, "¿que es la tecnologia de blockchain?," 2022</w:t>
            </w:r>
          </w:p>
        </w:tc>
        <w:tc>
          <w:tcPr>
            <w:tcW w:type="dxa" w:w="2835"/>
          </w:tcPr>
          <w:p>
            <w:r>
              <w:t>[9] IBM, "¿que es la tecnologia de blockchain?," 2022</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(7670, 7686)</w:t>
            </w:r>
          </w:p>
        </w:tc>
      </w:tr>
      <w:tr>
        <w:tc>
          <w:tcPr>
            <w:tcW w:type="dxa" w:w="2835"/>
          </w:tcPr>
          <w:p>
            <w:r>
              <w:t>(propiedad intelectual, patentes, derechos de autor, marcas)</w:t>
            </w:r>
          </w:p>
        </w:tc>
        <w:tc>
          <w:tcPr>
            <w:tcW w:type="dxa" w:w="2835"/>
          </w:tcPr>
          <w:p>
            <w:r>
              <w:t>(propiedad intelectual, patentes, derechos de autor, marcas)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(3149, 3161)</w:t>
            </w:r>
          </w:p>
        </w:tc>
      </w:tr>
      <w:tr>
        <w:tc>
          <w:tcPr>
            <w:tcW w:type="dxa" w:w="2835"/>
          </w:tcPr>
          <w:p>
            <w:r>
              <w:t>Tema del trabajo de integracion curricular/titulacion:</w:t>
            </w:r>
          </w:p>
        </w:tc>
        <w:tc>
          <w:tcPr>
            <w:tcW w:type="dxa" w:w="2835"/>
          </w:tcPr>
          <w:p>
            <w:r>
              <w:t>Tema del trabajo de integracion curricular/titulacion:</w:t>
            </w:r>
          </w:p>
        </w:tc>
        <w:tc>
          <w:tcPr>
            <w:tcW w:type="dxa" w:w="1967"/>
          </w:tcPr>
          <w:p/>
          <w:p>
            <w:r>
              <w:rPr>
                <w:color w:val="000000" w:themeColor="hyperlink"/>
                <w:u w:val="single"/>
              </w:rPr>
              <w:hyperlink r:id="rId11">
                <w:r>
                  <w:rPr/>
                  <w:t>Anteproyecto_Trabajo_de_Titulacion_Carlos_Ordoñez.pdf</w:t>
                </w:r>
              </w:hyperlink>
            </w:r>
          </w:p>
        </w:tc>
        <w:tc>
          <w:tcPr>
            <w:tcW w:type="dxa" w:w="1219"/>
          </w:tcPr>
          <w:p>
            <w:r>
              <w:t>(6785, 6792)</w:t>
            </w:r>
          </w:p>
        </w:tc>
      </w:tr>
      <w:tr>
        <w:tc>
          <w:tcPr>
            <w:tcW w:type="dxa" w:w="2835"/>
          </w:tcPr>
          <w:p>
            <w:r>
              <w:t>Fundamentacion Teorica 9. ya que todas las modificaciones son firmadas electronicamente por la entidad que lo modifica y quedan registradas inmutablemente en el registro descentralizado</w:t>
            </w:r>
          </w:p>
        </w:tc>
        <w:tc>
          <w:tcPr>
            <w:tcW w:type="dxa" w:w="2835"/>
          </w:tcPr>
          <w:p>
            <w:r>
              <w:t>Fundamentacion Teorica 9. ya que todas las modificaciones son firmadas electronicamente por la entidad que lo modifica y quedan registradas inmutablemente en el registro descentralizado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(3033, 3058)</w:t>
            </w:r>
          </w:p>
        </w:tc>
      </w:tr>
      <w:tr>
        <w:tc>
          <w:tcPr>
            <w:tcW w:type="dxa" w:w="2835"/>
          </w:tcPr>
          <w:p>
            <w:r>
              <w:t>Tabla 7.3: Puntos de funcion con ajuste</w:t>
            </w:r>
          </w:p>
        </w:tc>
        <w:tc>
          <w:tcPr>
            <w:tcW w:type="dxa" w:w="2835"/>
          </w:tcPr>
          <w:p>
            <w:r>
              <w:t>Tabla 7.3: Puntos de funcion con ajuste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(7242, 7250)</w:t>
            </w:r>
          </w:p>
        </w:tc>
      </w:tr>
      <w:tr>
        <w:tc>
          <w:tcPr>
            <w:tcW w:type="dxa" w:w="2835"/>
          </w:tcPr>
          <w:p>
            <w:r>
              <w:t>Para el cual se elaboro, definio y sistematizo el conjunto de metodos, tecnicas y procedimientos a seguir durante el desarrollo del proyecto</w:t>
            </w:r>
          </w:p>
        </w:tc>
        <w:tc>
          <w:tcPr>
            <w:tcW w:type="dxa" w:w="2835"/>
          </w:tcPr>
          <w:p>
            <w:r>
              <w:t>Para el cual se elaboro, definio y sistematizo el conjunto de metodos, tecnicas y procedimientos a seguir durante el desarrollo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(6086, 6110)</w:t>
            </w:r>
          </w:p>
        </w:tc>
      </w:tr>
      <w:tr>
        <w:tc>
          <w:tcPr>
            <w:tcW w:type="dxa" w:w="2835"/>
          </w:tcPr>
          <w:p>
            <w:r>
              <w:t>3 11/5/2022 1 Planteamientos del tema</w:t>
            </w:r>
          </w:p>
        </w:tc>
        <w:tc>
          <w:tcPr>
            <w:tcW w:type="dxa" w:w="2835"/>
          </w:tcPr>
          <w:p>
            <w:r>
              <w:t>3 11/5/2022 1 Planteamientos del 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(7953, 7959)</w:t>
            </w:r>
          </w:p>
        </w:tc>
      </w:tr>
      <w:tr>
        <w:tc>
          <w:tcPr>
            <w:tcW w:type="dxa" w:w="2835"/>
          </w:tcPr>
          <w:p>
            <w:r>
              <w:t>CRISTIAN RAMIRO NARVAEZ GUILLEN</w:t>
            </w:r>
          </w:p>
        </w:tc>
        <w:tc>
          <w:tcPr>
            <w:tcW w:type="dxa" w:w="2835"/>
          </w:tcPr>
          <w:p>
            <w:r>
              <w:t>CRISTIAN RAMIRO NARVAEZ GUILLEN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(8422, 8426)</w:t>
            </w:r>
          </w:p>
        </w:tc>
      </w:tr>
      <w:tr>
        <w:tc>
          <w:tcPr>
            <w:tcW w:type="dxa" w:w="2835"/>
          </w:tcPr>
          <w:p>
            <w:r>
              <w:t>• Uso simplificado del UML mediante: modelo de dominio, diagrama de casos de uso, diagrama de robustez, diagrama de secuencia y diagrama de clases</w:t>
            </w:r>
          </w:p>
        </w:tc>
        <w:tc>
          <w:tcPr>
            <w:tcW w:type="dxa" w:w="2835"/>
          </w:tcPr>
          <w:p>
            <w:r>
              <w:t>• Uso simplificado del UML mediante: modelo de dominio, diagrama de casos de uso, diagrama de robustez, diagrama de secuencia y diagrama de clases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(5061, 5089)</w:t>
            </w:r>
          </w:p>
        </w:tc>
      </w:tr>
      <w:tr>
        <w:tc>
          <w:tcPr>
            <w:tcW w:type="dxa" w:w="2835"/>
          </w:tcPr>
          <w:p>
            <w:r>
              <w:t>Nombre y apellidos del docente asesor/director:</w:t>
            </w:r>
          </w:p>
        </w:tc>
        <w:tc>
          <w:tcPr>
            <w:tcW w:type="dxa" w:w="2835"/>
          </w:tcPr>
          <w:p>
            <w:r>
              <w:t>Nombre y apellidos del docente asesor/director:</w:t>
            </w:r>
          </w:p>
        </w:tc>
        <w:tc>
          <w:tcPr>
            <w:tcW w:type="dxa" w:w="1967"/>
          </w:tcPr>
          <w:p/>
          <w:p>
            <w:r>
              <w:rPr>
                <w:color w:val="000000" w:themeColor="hyperlink"/>
                <w:u w:val="single"/>
              </w:rPr>
              <w:hyperlink r:id="rId11">
                <w:r>
                  <w:rPr/>
                  <w:t>Anteproyecto_Trabajo_de_Titulacion_Carlos_Ordoñez.pdf</w:t>
                </w:r>
              </w:hyperlink>
            </w:r>
          </w:p>
        </w:tc>
        <w:tc>
          <w:tcPr>
            <w:tcW w:type="dxa" w:w="1219"/>
          </w:tcPr>
          <w:p>
            <w:r>
              <w:t>(7065, 7072)</w:t>
            </w:r>
          </w:p>
        </w:tc>
      </w:tr>
      <w:tr>
        <w:tc>
          <w:tcPr>
            <w:tcW w:type="dxa" w:w="2835"/>
          </w:tcPr>
          <w:p>
            <w:r>
              <w:t>14 27/07/2022 1 Revision y correccion de presupuesto Corregir la parte de otros gastos</w:t>
            </w:r>
          </w:p>
        </w:tc>
        <w:tc>
          <w:tcPr>
            <w:tcW w:type="dxa" w:w="2835"/>
          </w:tcPr>
          <w:p>
            <w:r>
              <w:t>14 27/07/2022 1 Revision y correccion de presupuesto Corregir la parte de otros gastos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(8236, 8250)</w:t>
            </w:r>
          </w:p>
        </w:tc>
      </w:tr>
      <w:tr>
        <w:tc>
          <w:tcPr>
            <w:tcW w:type="dxa" w:w="2835"/>
          </w:tcPr>
          <w:p>
            <w:r>
              <w:t>• Datos de comportamiento: sobre transacciones, historial de navegacion, datos de localizacion, transcripciones del call-center, historial de compra, accesos, etc. • Datos derivados: son atributos modelados de manera analitica que sirven para hacer un perfilado de las personas, por ejemplo, para valorar el riesgo de un cliente a la hora de darle un credito, entender la propension a hacer algo, valorar su influencia en un ambito determinado, etc</w:t>
            </w:r>
          </w:p>
        </w:tc>
        <w:tc>
          <w:tcPr>
            <w:tcW w:type="dxa" w:w="2835"/>
          </w:tcPr>
          <w:p>
            <w:r>
              <w:t>• Datos de comportamiento: sobre transacciones, historial de navegacion, datos de localizacion, transcripciones del call-center, historial de compra, accesos, etc. • Datos derivados: son atributos modelados de manera analitica que sirven para hacer un perfilado de las personas, por ejemplo, para valorar el riesgo de un cliente a la hora de darle un credito, entender la propension a hacer algo, valorar su influencia en un ambito determinado, etc</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(2451, 2533)</w:t>
            </w:r>
          </w:p>
        </w:tc>
      </w:tr>
      <w:tr>
        <w:tc>
          <w:tcPr>
            <w:tcW w:type="dxa" w:w="2835"/>
          </w:tcPr>
          <w:p>
            <w:r>
              <w:t>• Redes de blockchain autorizadas: Las empresas que establecen una red privada de blockchain generalmente lo haran en una red de blockchain autorizada</w:t>
            </w:r>
          </w:p>
        </w:tc>
        <w:tc>
          <w:tcPr>
            <w:tcW w:type="dxa" w:w="2835"/>
          </w:tcPr>
          <w:p>
            <w:r>
              <w:t>• Redes de blockchain autorizadas: Las empresas que establecen una red privada de blockchain generalmente lo haran en una red de blockchain autorizada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(4101, 4125)</w:t>
            </w:r>
          </w:p>
        </w:tc>
      </w:tr>
      <w:tr>
        <w:tc>
          <w:tcPr>
            <w:tcW w:type="dxa" w:w="2835"/>
          </w:tcPr>
          <w:p>
            <w:r>
              <w:t>Revision correccion de la justificacion y metodologia</w:t>
            </w:r>
          </w:p>
        </w:tc>
        <w:tc>
          <w:tcPr>
            <w:tcW w:type="dxa" w:w="2835"/>
          </w:tcPr>
          <w:p>
            <w:r>
              <w:t>Revision correccion de la justificacion y metodologia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(8188, 8195)</w:t>
            </w:r>
          </w:p>
        </w:tc>
      </w:tr>
      <w:tr>
        <w:tc>
          <w:tcPr>
            <w:tcW w:type="dxa" w:w="2835"/>
          </w:tcPr>
          <w:p>
            <w:r>
              <w:t>Colocar o escribir objetivos medibles</w:t>
            </w:r>
          </w:p>
        </w:tc>
        <w:tc>
          <w:tcPr>
            <w:tcW w:type="dxa" w:w="2835"/>
          </w:tcPr>
          <w:p>
            <w:r>
              <w:t>Colocar o escribir objetivos medibles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(8209, 8214)</w:t>
            </w:r>
          </w:p>
        </w:tc>
      </w:tr>
      <w:tr>
        <w:tc>
          <w:tcPr>
            <w:tcW w:type="dxa" w:w="2835"/>
          </w:tcPr>
          <w:p>
            <w:r>
              <w:t>Amigabilidad en el diseño: determina si las entradas de datos interactivas requieren que las transacciones de entrada se lleven a cabo sobre multiples pantallas o variadas operaciones</w:t>
            </w:r>
          </w:p>
        </w:tc>
        <w:tc>
          <w:tcPr>
            <w:tcW w:type="dxa" w:w="2835"/>
          </w:tcPr>
          <w:p>
            <w:r>
              <w:t>Amigabilidad en el diseño: determina si las entradas de datos interactivas requieren que las transacciones de entrada se lleven a cabo sobre multiples pantallas o variadas operaciones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(6946, 6974)</w:t>
            </w:r>
          </w:p>
        </w:tc>
      </w:tr>
      <w:tr>
        <w:tc>
          <w:tcPr>
            <w:tcW w:type="dxa" w:w="2835"/>
          </w:tcPr>
          <w:p>
            <w:r>
              <w:t>Objetivos de rendimiento: tendran una puntuacion de 0 si el rendimiento de la aplicacion no es relevante, o por el contrario la puntuacion sera 5 si es un factor critico</w:t>
            </w:r>
          </w:p>
        </w:tc>
        <w:tc>
          <w:tcPr>
            <w:tcW w:type="dxa" w:w="2835"/>
          </w:tcPr>
          <w:p>
            <w:r>
              <w:t>• Objetivos de rendimiento: Tendran una puntuacion de 0 si el rendimiento de la aplicacion no es relevante, o por el contrario la puntuacion sera 5 si es un factor critico</w:t>
            </w:r>
          </w:p>
        </w:tc>
        <w:tc>
          <w:tcPr>
            <w:tcW w:type="dxa" w:w="1967"/>
          </w:tcPr>
          <w:p/>
          <w:p>
            <w:r>
              <w:rPr>
                <w:color w:val="000000" w:themeColor="hyperlink"/>
                <w:u w:val="single"/>
              </w:rPr>
              <w:hyperlink r:id="rId11">
                <w:r>
                  <w:rPr/>
                  <w:t>Anteproyecto_Trabajo_de_Titulacion_Carlos_Ordoñez.pdf</w:t>
                </w:r>
              </w:hyperlink>
            </w:r>
          </w:p>
        </w:tc>
        <w:tc>
          <w:tcPr>
            <w:tcW w:type="dxa" w:w="1219"/>
          </w:tcPr>
          <w:p>
            <w:r>
              <w:t>(4944, 4977)</w:t>
            </w:r>
          </w:p>
        </w:tc>
      </w:tr>
      <w:tr>
        <w:tc>
          <w:tcPr>
            <w:tcW w:type="dxa" w:w="2835"/>
          </w:tcPr>
          <w:p>
            <w:r>
              <w:t>Cuanto mas rapido la obtienen y mas exacta es, mejor</w:t>
            </w:r>
          </w:p>
        </w:tc>
        <w:tc>
          <w:tcPr>
            <w:tcW w:type="dxa" w:w="2835"/>
          </w:tcPr>
          <w:p>
            <w:r>
              <w:t>Cuanto mas rapido la obtienen y mas exacta es, mejor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(3196, 3207)</w:t>
            </w:r>
          </w:p>
        </w:tc>
      </w:tr>
      <w:tr>
        <w:tc>
          <w:tcPr>
            <w:tcW w:type="dxa" w:w="2835"/>
          </w:tcPr>
          <w:p>
            <w:r>
              <w:t>Por lo tanto, si se emite una credencial digital que luego se revoca, cualquiera podra realizar un seguimiento de estos cambios de estado en el registro publico al que todos pueden acceder</w:t>
            </w:r>
          </w:p>
        </w:tc>
        <w:tc>
          <w:tcPr>
            <w:tcW w:type="dxa" w:w="2835"/>
          </w:tcPr>
          <w:p>
            <w:r>
              <w:t>Por lo tanto, si se emite una credencial digital que luego se revoca, cualquiera podra realizar un seguimiento de estos cambios de estado en el registro publico al que todos pueden acceder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(3058, 3092)</w:t>
            </w:r>
          </w:p>
        </w:tc>
      </w:tr>
      <w:tr>
        <w:tc>
          <w:tcPr>
            <w:tcW w:type="dxa" w:w="2835"/>
          </w:tcPr>
          <w:p>
            <w:r>
              <w:t>[6] M. A. Lopez, "Identidad digital auto-gestionada," 2020</w:t>
            </w:r>
          </w:p>
        </w:tc>
        <w:tc>
          <w:tcPr>
            <w:tcW w:type="dxa" w:w="2835"/>
          </w:tcPr>
          <w:p>
            <w:r>
              <w:t>[6] M. A. Lopez, "Identidad digital auto-gestionada," 2020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(7621, 7635)</w:t>
            </w:r>
          </w:p>
        </w:tc>
      </w:tr>
      <w:tr>
        <w:tc>
          <w:tcPr>
            <w:tcW w:type="dxa" w:w="2835"/>
          </w:tcPr>
          <w:p>
            <w:r>
              <w:t>12 13/7/2022 1 Revision de los objetivos</w:t>
            </w:r>
          </w:p>
        </w:tc>
        <w:tc>
          <w:tcPr>
            <w:tcW w:type="dxa" w:w="2835"/>
          </w:tcPr>
          <w:p>
            <w:r>
              <w:t>12 13/7/2022 1 Revision de los objetivos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(8202, 8209)</w:t>
            </w:r>
          </w:p>
        </w:tc>
      </w:tr>
      <w:tr>
        <w:tc>
          <w:tcPr>
            <w:tcW w:type="dxa" w:w="2835"/>
          </w:tcPr>
          <w:p>
            <w:r>
              <w:t>Sistemas de gestion de riesgos para redes de blockchain: Al crear una aplicacion de blockchain empresarial es importante contar con una estrategia de seguridad integral que utilice marcos de ciberseguridad, servicios de garantia y las mejores practicas para reducir los riesgos contra los ataques y las actividades fraudulentas</w:t>
            </w:r>
          </w:p>
        </w:tc>
        <w:tc>
          <w:tcPr>
            <w:tcW w:type="dxa" w:w="2835"/>
          </w:tcPr>
          <w:p>
            <w:r>
              <w:t>Sistemas de gestion de riesgos para redes de blockchain: Al crear una aplicacion de blockchain empresarial es importante contar con una estrategia de seguridad integral que utilice marcos de ciberseguridad, servicios de garantia y las mejores practicas para reducir los riesgos contra los ataques y las actividades fraudulentas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(4495, 4545)</w:t>
            </w:r>
          </w:p>
        </w:tc>
      </w:tr>
      <w:tr>
        <w:tc>
          <w:tcPr>
            <w:tcW w:type="dxa" w:w="2835"/>
          </w:tcPr>
          <w:p>
            <w:r>
              <w:t>Test de integracion con los usuarios para verificar la aceptacion de los resultados</w:t>
            </w:r>
          </w:p>
        </w:tc>
        <w:tc>
          <w:tcPr>
            <w:tcW w:type="dxa" w:w="2835"/>
          </w:tcPr>
          <w:p>
            <w:r>
              <w:t>Test de integracion con los usuarios para verificar la aceptacion de los resultados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(5729, 5742)</w:t>
            </w:r>
          </w:p>
        </w:tc>
      </w:tr>
      <w:tr>
        <w:tc>
          <w:tcPr>
            <w:tcW w:type="dxa" w:w="2835"/>
          </w:tcPr>
          <w:p>
            <w:r>
              <w:t>Por ello sera un registro confiable, descentralizado, inmutable a la manipulacion de datos, y donde cualquier actividad queda registrada</w:t>
            </w:r>
          </w:p>
        </w:tc>
        <w:tc>
          <w:tcPr>
            <w:tcW w:type="dxa" w:w="2835"/>
          </w:tcPr>
          <w:p>
            <w:r>
              <w:t>Por ello sera un registro confiable, descentralizado, inmutable a la manipulacion de datos, y donde cualquier actividad queda registrada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(1925, 1947)</w:t>
            </w:r>
          </w:p>
        </w:tc>
      </w:tr>
      <w:tr>
        <w:tc>
          <w:tcPr>
            <w:tcW w:type="dxa" w:w="2835"/>
          </w:tcPr>
          <w:p>
            <w:r>
              <w:t>En la metodologia definir el alcance</w:t>
            </w:r>
          </w:p>
        </w:tc>
        <w:tc>
          <w:tcPr>
            <w:tcW w:type="dxa" w:w="2835"/>
          </w:tcPr>
          <w:p>
            <w:r>
              <w:t>En la metodologia definir el alcance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(8195, 8201)</w:t>
            </w:r>
          </w:p>
        </w:tc>
      </w:tr>
      <w:tr>
        <w:tc>
          <w:tcPr>
            <w:tcW w:type="dxa" w:w="2835"/>
          </w:tcPr>
          <w:p>
            <w:r>
              <w:t>Nombres y apellidos del/los aspirante/s:</w:t>
            </w:r>
          </w:p>
        </w:tc>
        <w:tc>
          <w:tcPr>
            <w:tcW w:type="dxa" w:w="2835"/>
          </w:tcPr>
          <w:p>
            <w:r>
              <w:t>Nombres y apellidos del/los aspirante/s:</w:t>
            </w:r>
          </w:p>
        </w:tc>
        <w:tc>
          <w:tcPr>
            <w:tcW w:type="dxa" w:w="1967"/>
          </w:tcPr>
          <w:p/>
          <w:p>
            <w:r>
              <w:rPr>
                <w:color w:val="000000" w:themeColor="hyperlink"/>
                <w:u w:val="single"/>
              </w:rPr>
              <w:hyperlink r:id="rId11">
                <w:r>
                  <w:rPr/>
                  <w:t>Anteproyecto_Trabajo_de_Titulacion_Carlos_Ordoñez.pdf</w:t>
                </w:r>
              </w:hyperlink>
            </w:r>
          </w:p>
        </w:tc>
        <w:tc>
          <w:tcPr>
            <w:tcW w:type="dxa" w:w="1219"/>
          </w:tcPr>
          <w:p>
            <w:r>
              <w:t>(7072, 7078)</w:t>
            </w:r>
          </w:p>
        </w:tc>
      </w:tr>
      <w:tr>
        <w:tc>
          <w:tcPr>
            <w:tcW w:type="dxa" w:w="2835"/>
          </w:tcPr>
          <w:p>
            <w:r>
              <w:t>Tabla 7.1: Requisitos funcionales base para el desarrollo del Proyecto</w:t>
            </w:r>
          </w:p>
        </w:tc>
        <w:tc>
          <w:tcPr>
            <w:tcW w:type="dxa" w:w="2835"/>
          </w:tcPr>
          <w:p>
            <w:r>
              <w:t>Tabla 7.1: Requisitos funcionales base para el desarrollo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(6632, 6643)</w:t>
            </w:r>
          </w:p>
        </w:tc>
      </w:tr>
      <w:tr>
        <w:tc>
          <w:tcPr>
            <w:tcW w:type="dxa" w:w="2835"/>
          </w:tcPr>
          <w:p>
            <w:r>
              <w:t>Propuesta de identidad digital academica auto-gestionada mediante tecnologia Blockchain para la Universidad Nacional de</w:t>
            </w:r>
          </w:p>
        </w:tc>
        <w:tc>
          <w:tcPr>
            <w:tcW w:type="dxa" w:w="2835"/>
          </w:tcPr>
          <w:p>
            <w:r>
              <w:t>Propuesta de identidad digital academica auto-gestionada mediante tecnologia Blockchain para la Universidad Nacional de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(31, 45)</w:t>
            </w:r>
          </w:p>
        </w:tc>
      </w:tr>
      <w:tr>
        <w:tc>
          <w:tcPr>
            <w:tcW w:type="dxa" w:w="2835"/>
          </w:tcPr>
          <w:p>
            <w:r>
              <w:t>• Diagrama de Clases: describe la estructura de un sistema mostrando sus clases, atributos y las relaciones entre ellos</w:t>
            </w:r>
          </w:p>
        </w:tc>
        <w:tc>
          <w:tcPr>
            <w:tcW w:type="dxa" w:w="2835"/>
          </w:tcPr>
          <w:p>
            <w:r>
              <w:t>• Diagrama de Clases: describe la estructura de un sistema mostrando sus clases, atributos y las relaciones entre ellos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(5512, 5533)</w:t>
            </w:r>
          </w:p>
        </w:tc>
      </w:tr>
      <w:tr>
        <w:tc>
          <w:tcPr>
            <w:tcW w:type="dxa" w:w="2835"/>
          </w:tcPr>
          <w:p>
            <w:r>
              <w:t>[4] E. Universo, "Tras masiva filtracion, advierten que venta de datos personales no es nueva en ecuador," Sep 2019</w:t>
            </w:r>
          </w:p>
        </w:tc>
        <w:tc>
          <w:tcPr>
            <w:tcW w:type="dxa" w:w="2835"/>
          </w:tcPr>
          <w:p>
            <w:r>
              <w:t>[4] E. Universo, "Tras masiva filtracion, advierten que venta de datos personales no es nueva en ecuador," Sep 2019</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(7572, 7598)</w:t>
            </w:r>
          </w:p>
        </w:tc>
      </w:tr>
      <w:tr>
        <w:tc>
          <w:tcPr>
            <w:tcW w:type="dxa" w:w="2835"/>
          </w:tcPr>
          <w:p>
            <w:r>
              <w:t>Aunque existen diversas leyes sobre la proteccion de datos que impiden que las empresas compren bases de datos ajenas, la informacion de los usuarios puede ser captada mediante servicios que buscan en internet nombres, direcciones de correo electronico o numeros de telefono siempre y. cuando esten publicados, de forma similar a como funciona un buscador de internet</w:t>
            </w:r>
          </w:p>
        </w:tc>
        <w:tc>
          <w:tcPr>
            <w:tcW w:type="dxa" w:w="2835"/>
          </w:tcPr>
          <w:p>
            <w:r>
              <w:t>Aunque existen diversas leyes sobre la proteccion de datos que impiden que las empresas compren bases de datos ajenas, la informacion de los usuarios puede ser captada mediante servicios que buscan en internet nombres, direcciones de correo electronico o numeros de telefono siempre y. cuando esten publicados, de forma similar a como funciona un buscador de internet</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(864, 924)</w:t>
            </w:r>
          </w:p>
        </w:tc>
      </w:tr>
      <w:tr>
        <w:tc>
          <w:tcPr>
            <w:tcW w:type="dxa" w:w="2835"/>
          </w:tcPr>
          <w:p>
            <w:r>
              <w:t>En un mundo que se esta volviendo mas digital cada dia, unos sistemas de gestion de identidad digital robustos, utiles y escalables son necesarios para permitir la identificacion y autenticacion electronica, de manera que podamos saber con quien estamos interactuando y tengamos el control de nuestros datos pudiendo decidir en todo momento con quien, como y con que fin los compartimos</w:t>
            </w:r>
          </w:p>
        </w:tc>
        <w:tc>
          <w:tcPr>
            <w:tcW w:type="dxa" w:w="2835"/>
          </w:tcPr>
          <w:p>
            <w:r>
              <w:t>En un mundo que se esta volviendo mas digital cada dia, unos sistemas de gestion de identidad digital robustos, utiles y escalables son necesarios para permitir la identificacion y autenticacion electronica, de manera que podamos saber con quien estamos interactuando y tengamos el control de nuestros datos pudiendo decidir en todo momento con quien, como y con que fin los compartimos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(2573, 2638)</w:t>
            </w:r>
          </w:p>
        </w:tc>
      </w:tr>
      <w:tr>
        <w:tc>
          <w:tcPr>
            <w:tcW w:type="dxa" w:w="2835"/>
          </w:tcPr>
          <w:p>
            <w:r>
              <w:t>Con este libro mayor compartido, las transacciones se registran solo una vez, eliminando la duplicacion del esfuerzo que es tipico de las redes de negocios tradicionales</w:t>
            </w:r>
          </w:p>
        </w:tc>
        <w:tc>
          <w:tcPr>
            <w:tcW w:type="dxa" w:w="2835"/>
          </w:tcPr>
          <w:p>
            <w:r>
              <w:t>Con este libro mayor compartido, las transacciones se registran solo una vez, eliminando la duplicacion del esfuerzo que es tipico de las redes de negocios tradicionales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(3337, 3365)</w:t>
            </w:r>
          </w:p>
        </w:tc>
      </w:tr>
      <w:tr>
        <w:tc>
          <w:tcPr>
            <w:tcW w:type="dxa" w:w="2835"/>
          </w:tcPr>
          <w:p>
            <w:r>
              <w:t>Facilidad de instalacion: un valor de 5 denota que la instalacion del sistema es tan importante que requiere un esfuerzo especial para desarrollar el software necesario para realizarla</w:t>
            </w:r>
          </w:p>
        </w:tc>
        <w:tc>
          <w:tcPr>
            <w:tcW w:type="dxa" w:w="2835"/>
          </w:tcPr>
          <w:p>
            <w:r>
              <w:t>Facilidad de instalacion: un valor de 5 denota que la instalacion del sistema es tan importante que requiere un esfuerzo especial para desarrollar el software necesario para realizarla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(7062, 7091)</w:t>
            </w:r>
          </w:p>
        </w:tc>
      </w:tr>
      <w:tr>
        <w:tc>
          <w:tcPr>
            <w:tcW w:type="dxa" w:w="2835"/>
          </w:tcPr>
          <w:p>
            <w:r>
              <w:t>Hyperledger Indy es un proyecto bajo el dominio del proyecto Hyperledger blockchain respaldado por la Fundacion Linux</w:t>
            </w:r>
          </w:p>
        </w:tc>
        <w:tc>
          <w:tcPr>
            <w:tcW w:type="dxa" w:w="2835"/>
          </w:tcPr>
          <w:p>
            <w:r>
              <w:t>Hyperledger Indy es un proyecto bajo el dominio del proyecto Hyperledger blockchain respaldado por la Fundacion Linux</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(4553, 4570)</w:t>
            </w:r>
          </w:p>
        </w:tc>
      </w:tr>
      <w:tr>
        <w:tc>
          <w:tcPr>
            <w:tcW w:type="dxa" w:w="2835"/>
          </w:tcPr>
          <w:p>
            <w:r>
              <w:t>Asi como escribir y generar el codigo</w:t>
            </w:r>
          </w:p>
        </w:tc>
        <w:tc>
          <w:tcPr>
            <w:tcW w:type="dxa" w:w="2835"/>
          </w:tcPr>
          <w:p>
            <w:r>
              <w:t>Asi como escribir y generar el codigo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(5659, 5666)</w:t>
            </w:r>
          </w:p>
        </w:tc>
      </w:tr>
      <w:tr>
        <w:tc>
          <w:tcPr>
            <w:tcW w:type="dxa" w:w="2835"/>
          </w:tcPr>
          <w:p>
            <w:r>
              <w:t>La metodologia se describe en la tabla 5.1</w:t>
            </w:r>
          </w:p>
        </w:tc>
        <w:tc>
          <w:tcPr>
            <w:tcW w:type="dxa" w:w="2835"/>
          </w:tcPr>
          <w:p>
            <w:r>
              <w:t>La metodologia se describe en la tabla 5.1</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(6110, 6118)</w:t>
            </w:r>
          </w:p>
        </w:tc>
      </w:tr>
      <w:tr>
        <w:tc>
          <w:tcPr>
            <w:tcW w:type="dxa" w:w="2835"/>
          </w:tcPr>
          <w:p>
            <w:r>
              <w:t>Ademas, con la llegada del IoT, la cantidad de transacciones ha crecido exponencialmente</w:t>
            </w:r>
          </w:p>
        </w:tc>
        <w:tc>
          <w:tcPr>
            <w:tcW w:type="dxa" w:w="2835"/>
          </w:tcPr>
          <w:p>
            <w:r>
              <w:t>Ademas, con la llegada del IoT, la cantidad de transacciones ha crecido exponencialmente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(3745, 3760)</w:t>
            </w:r>
          </w:p>
        </w:tc>
      </w:tr>
      <w:tr>
        <w:tc>
          <w:tcPr>
            <w:tcW w:type="dxa" w:w="2835"/>
          </w:tcPr>
          <w:p>
            <w:r>
              <w:t>6 1/6/2022 1 Planteamiento de encuesta</w:t>
            </w:r>
          </w:p>
        </w:tc>
        <w:tc>
          <w:tcPr>
            <w:tcW w:type="dxa" w:w="2835"/>
          </w:tcPr>
          <w:p>
            <w:r>
              <w:t>6 1/6/2022 1 Planteamiento de encuesta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(7998, 8004)</w:t>
            </w:r>
          </w:p>
        </w:tc>
      </w:tr>
      <w:tr>
        <w:tc>
          <w:tcPr>
            <w:tcW w:type="dxa" w:w="2835"/>
          </w:tcPr>
          <w:p>
            <w:r>
              <w:t>La identidad digital esta constituida por diferentes tipos de datos segun el usuario tenga o no la intencion de revelarlos, lo que da lugar a una identidad declarada, compuesta por aquella informacion que revela expresamente la persona, otra identidad actuante, segun las acciones que esta lleva a cabo, y otra calculada o inferida, segun el analisis de las acciones que realiza la persona</w:t>
            </w:r>
          </w:p>
        </w:tc>
        <w:tc>
          <w:tcPr>
            <w:tcW w:type="dxa" w:w="2835"/>
          </w:tcPr>
          <w:p>
            <w:r>
              <w:t>La identidad digital esta constituida por diferentes tipos de datos segun el usuario tenga o no la intencion de revelarlos, lo que da lugar a una identidad declarada, compuesta por aquella informacion que revela expresamente la persona, otra identidad actuante, segun las acciones que esta lleva a cabo, y otra calculada o inferida, segun el analisis de las acciones que realiza la persona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(2288, 2357)</w:t>
            </w:r>
          </w:p>
        </w:tc>
      </w:tr>
      <w:tr>
        <w:tc>
          <w:tcPr>
            <w:tcW w:type="dxa" w:w="2835"/>
          </w:tcPr>
          <w:p>
            <w:r>
              <w:t>En el modelo IAG no es necesario que el verificador pregunte directamente al emisor de la informacion, ni tampoco que la confirme con las autoridades de confianza</w:t>
            </w:r>
          </w:p>
        </w:tc>
        <w:tc>
          <w:tcPr>
            <w:tcW w:type="dxa" w:w="2835"/>
          </w:tcPr>
          <w:p>
            <w:r>
              <w:t>En el modelo IAG no es necesario que el verificador pregunte directamente al emisor de la informacion, ni tampoco que la confirme con las autoridades de confianza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(2830, 2858)</w:t>
            </w:r>
          </w:p>
        </w:tc>
      </w:tr>
      <w:tr>
        <w:tc>
          <w:tcPr>
            <w:tcW w:type="dxa" w:w="2835"/>
          </w:tcPr>
          <w:p>
            <w:r>
              <w:t>[2] M. Contreras, "Asi es como las grandes empresas venden tus datos en internet,"</w:t>
            </w:r>
          </w:p>
        </w:tc>
        <w:tc>
          <w:tcPr>
            <w:tcW w:type="dxa" w:w="2835"/>
          </w:tcPr>
          <w:p>
            <w:r>
              <w:t>[2] M. Contreras, "Asi es como las grandes empresas venden tus datos en internet,"</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(7537, 7557)</w:t>
            </w:r>
          </w:p>
        </w:tc>
      </w:tr>
      <w:tr>
        <w:tc>
          <w:tcPr>
            <w:tcW w:type="dxa" w:w="2835"/>
          </w:tcPr>
          <w:p>
            <w:r>
              <w:t>Proporciona herramientas, librerias y componentes reutilizables que permiten proporcionar identidades digitales basadas en Blockchain y otros libros distribuidos para que sean interoperables entre dominios administrativos y aplicaciones</w:t>
            </w:r>
          </w:p>
        </w:tc>
        <w:tc>
          <w:tcPr>
            <w:tcW w:type="dxa" w:w="2835"/>
          </w:tcPr>
          <w:p>
            <w:r>
              <w:t>Proporciona herramientas, librerias y componentes reutilizables que permiten proporcionar identidades digitales basadas en Blockchain y otros libros distribuidos para que sean interoperables entre dominios administrativos y aplicaciones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(4609, 4637)</w:t>
            </w:r>
          </w:p>
        </w:tc>
      </w:tr>
      <w:tr>
        <w:tc>
          <w:tcPr>
            <w:tcW w:type="dxa" w:w="2835"/>
          </w:tcPr>
          <w:p>
            <w:r>
              <w:t>Identidad Digital Tradicional vs Identidad Digital Auto-Gestionada</w:t>
            </w:r>
          </w:p>
        </w:tc>
        <w:tc>
          <w:tcPr>
            <w:tcW w:type="dxa" w:w="2835"/>
          </w:tcPr>
          <w:p>
            <w:r>
              <w:t>Identidad Digital Tradicional vs Identidad Digital Auto-Gestionada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(542, 549)</w:t>
            </w:r>
          </w:p>
        </w:tc>
      </w:tr>
      <w:tr>
        <w:tc>
          <w:tcPr>
            <w:tcW w:type="dxa" w:w="2835"/>
          </w:tcPr>
          <w:p>
            <w:r>
              <w:t>Seleccionar un grupo reducido para aplicar la encuesta</w:t>
            </w:r>
          </w:p>
        </w:tc>
        <w:tc>
          <w:tcPr>
            <w:tcW w:type="dxa" w:w="2835"/>
          </w:tcPr>
          <w:p>
            <w:r>
              <w:t>Seleccionar un grupo reducido para aplicar la encuesta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(8034, 8042)</w:t>
            </w:r>
          </w:p>
        </w:tc>
      </w:tr>
      <w:tr>
        <w:tc>
          <w:tcPr>
            <w:tcW w:type="dxa" w:w="2835"/>
          </w:tcPr>
          <w:p>
            <w:r>
              <w:t>Facilita el reconocimiento de objetos y hace mas sencilla la lectura del sistema</w:t>
            </w:r>
          </w:p>
        </w:tc>
        <w:tc>
          <w:tcPr>
            <w:tcW w:type="dxa" w:w="2835"/>
          </w:tcPr>
          <w:p>
            <w:r>
              <w:t>Facilita el reconocimiento de objetos y hace mas sencilla la lectura del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(5440, 5453)</w:t>
            </w:r>
          </w:p>
        </w:tc>
      </w:tr>
      <w:tr>
        <w:tc>
          <w:tcPr>
            <w:tcW w:type="dxa" w:w="2835"/>
          </w:tcPr>
          <w:p>
            <w:r>
              <w:t>Una transparencia limitada puede ralentizar la verificacion de datos</w:t>
            </w:r>
          </w:p>
        </w:tc>
        <w:tc>
          <w:tcPr>
            <w:tcW w:type="dxa" w:w="2835"/>
          </w:tcPr>
          <w:p>
            <w:r>
              <w:t>Una transparencia limitada puede ralentizar la verificacion de datos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(3736, 3745)</w:t>
            </w:r>
          </w:p>
        </w:tc>
      </w:tr>
      <w:tr>
        <w:tc>
          <w:tcPr>
            <w:tcW w:type="dxa" w:w="2835"/>
          </w:tcPr>
          <w:p>
            <w:r>
              <w:t>Para ello se considero que la complejidad para desarrollar este proyecto es media</w:t>
            </w:r>
          </w:p>
        </w:tc>
        <w:tc>
          <w:tcPr>
            <w:tcW w:type="dxa" w:w="2835"/>
          </w:tcPr>
          <w:p>
            <w:r>
              <w:t>Para ello se considero que la complejidad para desarrollar este proyecto es media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(6563, 6576)</w:t>
            </w:r>
          </w:p>
        </w:tc>
      </w:tr>
      <w:tr>
        <w:tc>
          <w:tcPr>
            <w:tcW w:type="dxa" w:w="2835"/>
          </w:tcPr>
          <w:p>
            <w:r>
              <w:t>[14] R. Colle, "La identidad digital en la internet futura con blockchain," 2018</w:t>
            </w:r>
          </w:p>
        </w:tc>
        <w:tc>
          <w:tcPr>
            <w:tcW w:type="dxa" w:w="2835"/>
          </w:tcPr>
          <w:p>
            <w:r>
              <w:t>[14] R. Colle, "La identidad digital en la internet futura con blockchain," 2018</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(7774, 7793)</w:t>
            </w:r>
          </w:p>
        </w:tc>
      </w:tr>
      <w:tr>
        <w:tc>
          <w:tcPr>
            <w:tcW w:type="dxa" w:w="2835"/>
          </w:tcPr>
          <w:p>
            <w:r>
              <w:t>Tabla 5.1: Metodologia para el desarrollo del Proyecto de Integracion de Curricular</w:t>
            </w:r>
          </w:p>
        </w:tc>
        <w:tc>
          <w:tcPr>
            <w:tcW w:type="dxa" w:w="2835"/>
          </w:tcPr>
          <w:p>
            <w:r>
              <w:t>Tabla 5.1: Metodologia para el desarrollo del Proyecto de Integracion de Curricular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(6329, 6342)</w:t>
            </w:r>
          </w:p>
        </w:tc>
      </w:tr>
      <w:tr>
        <w:tc>
          <w:tcPr>
            <w:tcW w:type="dxa" w:w="2835"/>
          </w:tcPr>
          <w:p>
            <w:r>
              <w:t>4 tablas BD ILF Base de Datos 40</w:t>
            </w:r>
          </w:p>
        </w:tc>
        <w:tc>
          <w:tcPr>
            <w:tcW w:type="dxa" w:w="2835"/>
          </w:tcPr>
          <w:p>
            <w:r>
              <w:t>4 tablas BD ILF Base de Datos 40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(6624, 6632)</w:t>
            </w:r>
          </w:p>
        </w:tc>
      </w:tr>
      <w:tr>
        <w:tc>
          <w:tcPr>
            <w:tcW w:type="dxa" w:w="2835"/>
          </w:tcPr>
          <w:p>
            <w:r>
              <w:t>Una red de blockchain puede hacer seguimiento de pedidos, pagos, cuentas, detalles de produccion y mucho mas</w:t>
            </w:r>
          </w:p>
        </w:tc>
        <w:tc>
          <w:tcPr>
            <w:tcW w:type="dxa" w:w="2835"/>
          </w:tcPr>
          <w:p>
            <w:r>
              <w:t>Una red de blockchain puede hacer seguimiento de pedidos, pagos, cuentas, detalles de produccion y mucho mas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(3240, 3260)</w:t>
            </w:r>
          </w:p>
        </w:tc>
      </w:tr>
      <w:tr>
        <w:tc>
          <w:tcPr>
            <w:tcW w:type="dxa" w:w="2835"/>
          </w:tcPr>
          <w:p>
            <w:r>
              <w:t>COMISIÓN DE ARTICULACIÓN DE LAS FUNCIONES SUSTANTIVAS</w:t>
            </w:r>
          </w:p>
        </w:tc>
        <w:tc>
          <w:tcPr>
            <w:tcW w:type="dxa" w:w="2835"/>
          </w:tcPr>
          <w:p>
            <w:r>
              <w:t>COMISIÓN DE ARTICULACIÓN DE LAS FUNCIONES SUSTANTIVAS</w:t>
            </w:r>
          </w:p>
        </w:tc>
        <w:tc>
          <w:tcPr>
            <w:tcW w:type="dxa" w:w="1967"/>
          </w:tcPr>
          <w:p/>
          <w:p>
            <w:r>
              <w:rPr>
                <w:color w:val="000000" w:themeColor="hyperlink"/>
                <w:u w:val="single"/>
              </w:rPr>
              <w:hyperlink r:id="rId11">
                <w:r>
                  <w:rPr/>
                  <w:t>Anteproyecto_Trabajo_de_Titulacion_Carlos_Ordoñez.pdf</w:t>
                </w:r>
              </w:hyperlink>
            </w:r>
          </w:p>
        </w:tc>
        <w:tc>
          <w:tcPr>
            <w:tcW w:type="dxa" w:w="1219"/>
          </w:tcPr>
          <w:p>
            <w:r>
              <w:t>(7138, 7145)</w:t>
            </w:r>
          </w:p>
        </w:tc>
      </w:tr>
      <w:tr>
        <w:tc>
          <w:tcPr>
            <w:tcW w:type="dxa" w:w="2835"/>
          </w:tcPr>
          <w:p>
            <w:r>
              <w:t>Una vez calculado lo anterior expuesto, para obtener los Puntos de Funcion concretos se aplica la siguiente formula:</w:t>
            </w:r>
          </w:p>
        </w:tc>
        <w:tc>
          <w:tcPr>
            <w:tcW w:type="dxa" w:w="2835"/>
          </w:tcPr>
          <w:p>
            <w:r>
              <w:t>Una vez calculado lo anterior expuesto, para obtener los Puntos de Funcion concretos se aplica la siguiente formula: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(7255, 7275)</w:t>
            </w:r>
          </w:p>
        </w:tc>
      </w:tr>
      <w:tr>
        <w:tc>
          <w:tcPr>
            <w:tcW w:type="dxa" w:w="2835"/>
          </w:tcPr>
          <w:p>
            <w:r>
              <w:t>Este proyecto realiza una propuesta de arquitectura para la identificacion de personas en un sistema digital basado en blockchain, que garantiza al titular de la informacion, la propiedad absoluta sobre sus datos y a las entidades asociadas, autenticar al usuario de una manera confiable y sencilla, eliminando los problemas de multiples identidades, duplicidad de datos y perdida de propiedad de la informacion</w:t>
            </w:r>
          </w:p>
        </w:tc>
        <w:tc>
          <w:tcPr>
            <w:tcW w:type="dxa" w:w="2835"/>
          </w:tcPr>
          <w:p>
            <w:r>
              <w:t>Este proyecto realiza una propuesta de arquitectura para la identificacion de personas en un sistema digital basado en blockchain, que garantiza al titular de la informacion, la propiedad absoluta sobre sus datos y a las entidades asociadas, autenticar al usuario de una manera confiable y sencilla, eliminando los problemas de multiples identidades, duplicidad de datos y perdida de propiedad de la informacion</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(5904, 5971)</w:t>
            </w:r>
          </w:p>
        </w:tc>
      </w:tr>
      <w:tr>
        <w:tc>
          <w:tcPr>
            <w:tcW w:type="dxa" w:w="2835"/>
          </w:tcPr>
          <w:p>
            <w:r>
              <w:t>Configuracion de uso intensivo 3</w:t>
            </w:r>
          </w:p>
        </w:tc>
        <w:tc>
          <w:tcPr>
            <w:tcW w:type="dxa" w:w="2835"/>
          </w:tcPr>
          <w:p>
            <w:r>
              <w:t>Configuracion de uso intensivo 3</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(7179, 7184)</w:t>
            </w:r>
          </w:p>
        </w:tc>
      </w:tr>
      <w:tr>
        <w:tc>
          <w:tcPr>
            <w:tcW w:type="dxa" w:w="2835"/>
          </w:tcPr>
          <w:p>
            <w:r>
              <w:t>La identidad humana puede definirse como el conjunto de rasgos que hace a una persona ser quien es y lo distingue de los otros al mismo tiempo que le permite interactuar en su entorno</w:t>
            </w:r>
          </w:p>
        </w:tc>
        <w:tc>
          <w:tcPr>
            <w:tcW w:type="dxa" w:w="2835"/>
          </w:tcPr>
          <w:p>
            <w:r>
              <w:t>La identidad humana puede definirse como el conjunto de rasgos que hace a una persona ser quien es y lo distingue de los otros al mismo tiempo que le permite interactuar en su entorno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(2106, 2140)</w:t>
            </w:r>
          </w:p>
        </w:tc>
      </w:tr>
      <w:tr>
        <w:tc>
          <w:tcPr>
            <w:tcW w:type="dxa" w:w="2835"/>
          </w:tcPr>
          <w:p>
            <w:r>
              <w:t>Configuracion de uso intensivo: indica si el sistema se va a implantar en un entorno operativo que sera utilizado de manera intensa</w:t>
            </w:r>
          </w:p>
        </w:tc>
        <w:tc>
          <w:tcPr>
            <w:tcW w:type="dxa" w:w="2835"/>
          </w:tcPr>
          <w:p>
            <w:r>
              <w:t>• Configuracion de uso intensivo: Indica si el sistema se va a implantar en un entorno operativo que sera utilizado de manera intensa</w:t>
            </w:r>
          </w:p>
        </w:tc>
        <w:tc>
          <w:tcPr>
            <w:tcW w:type="dxa" w:w="1967"/>
          </w:tcPr>
          <w:p/>
          <w:p>
            <w:r>
              <w:rPr>
                <w:color w:val="000000" w:themeColor="hyperlink"/>
                <w:u w:val="single"/>
              </w:rPr>
              <w:hyperlink r:id="rId11">
                <w:r>
                  <w:rPr/>
                  <w:t>Anteproyecto_Trabajo_de_Titulacion_Carlos_Ordoñez.pdf</w:t>
                </w:r>
              </w:hyperlink>
            </w:r>
          </w:p>
        </w:tc>
        <w:tc>
          <w:tcPr>
            <w:tcW w:type="dxa" w:w="1219"/>
          </w:tcPr>
          <w:p>
            <w:r>
              <w:t>(4977, 5001)</w:t>
            </w:r>
          </w:p>
        </w:tc>
      </w:tr>
      <w:tr>
        <w:tc>
          <w:tcPr>
            <w:tcW w:type="dxa" w:w="2835"/>
          </w:tcPr>
          <w:p>
            <w:r>
              <w:t>[15] D. Felipe, "Diseño de la arquitectura de un sistema de identidad digital basada en tecnologia blockchain aplicada al registro unico de clientes del sector financiero,"</w:t>
            </w:r>
          </w:p>
        </w:tc>
        <w:tc>
          <w:tcPr>
            <w:tcW w:type="dxa" w:w="2835"/>
          </w:tcPr>
          <w:p>
            <w:r>
              <w:t>[15] D. Felipe, "Diseño de la arquitectura de un sistema de identidad digital basada en tecnologia blockchain aplicada al registro unico de clientes del sector financiero,"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(7793, 7825)</w:t>
            </w:r>
          </w:p>
        </w:tc>
      </w:tr>
      <w:tr>
        <w:tc>
          <w:tcPr>
            <w:tcW w:type="dxa" w:w="2835"/>
          </w:tcPr>
          <w:p>
            <w:r>
              <w:t>A partir de la encuesta (Anexo 1, A) aplicada a la carrera de sistemas y computacion de la Universidad Nacional de Loja, los resultados obtenidos mostraron que la muestra considera a su informacion importante y confidencial, ademas de tener un fuerte deseo de poseer un record academico que avale con firmeza y seguridad su historial universitario e igualmente compartir unicamente sus datos cuando sea necesario</w:t>
            </w:r>
          </w:p>
        </w:tc>
        <w:tc>
          <w:tcPr>
            <w:tcW w:type="dxa" w:w="2835"/>
          </w:tcPr>
          <w:p>
            <w:r>
              <w:t>A partir de la encuesta (Anexo 1, A) aplicada a la carrera de sistemas y computacion de la Universidad Nacional de Loja, los resultados obtenidos mostraron que la muestra considera a su informacion importante y confidencial, ademas de tener un fuerte deseo de poseer un record academico que avale con firmeza y seguridad su historial universitario e igualmente compartir unicamente sus datos cuando sea necesario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(1223, 1293)</w:t>
            </w:r>
          </w:p>
        </w:tc>
      </w:tr>
      <w:tr>
        <w:tc>
          <w:tcPr>
            <w:tcW w:type="dxa" w:w="2835"/>
          </w:tcPr>
          <w:p>
            <w:r>
              <w:t>Para esta fase se utilizan 3 herramientas:</w:t>
            </w:r>
          </w:p>
        </w:tc>
        <w:tc>
          <w:tcPr>
            <w:tcW w:type="dxa" w:w="2835"/>
          </w:tcPr>
          <w:p>
            <w:r>
              <w:t>Para esta fase se utilizan 3 herramientas: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(5173, 5181)</w:t>
            </w:r>
          </w:p>
        </w:tc>
      </w:tr>
      <w:tr>
        <w:tc>
          <w:tcPr>
            <w:tcW w:type="dxa" w:w="2835"/>
          </w:tcPr>
          <w:p>
            <w:r>
              <w:t>Diseño de la arquitectura del modulo de software</w:t>
            </w:r>
          </w:p>
        </w:tc>
        <w:tc>
          <w:tcPr>
            <w:tcW w:type="dxa" w:w="2835"/>
          </w:tcPr>
          <w:p>
            <w:r>
              <w:t>Diseño de la arquitectura del modulo de software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(6161, 6169)</w:t>
            </w:r>
          </w:p>
        </w:tc>
      </w:tr>
      <w:tr>
        <w:tc>
          <w:tcPr>
            <w:tcW w:type="dxa" w:w="2835"/>
          </w:tcPr>
          <w:p>
            <w:r>
              <w:t>Muestra todos los cursos alternos que pueden tomar todos nuestros casos de uso</w:t>
            </w:r>
          </w:p>
        </w:tc>
        <w:tc>
          <w:tcPr>
            <w:tcW w:type="dxa" w:w="2835"/>
          </w:tcPr>
          <w:p>
            <w:r>
              <w:t>Muestra todos los cursos alternos que pueden tomar todos nuestros casos de uso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(5567, 5580)</w:t>
            </w:r>
          </w:p>
        </w:tc>
      </w:tr>
      <w:tr>
        <w:tc>
          <w:tcPr>
            <w:tcW w:type="dxa" w:w="2835"/>
          </w:tcPr>
          <w:p>
            <w:r>
              <w:t>Interfaces EIF Media 0 7 0</w:t>
            </w:r>
          </w:p>
        </w:tc>
        <w:tc>
          <w:tcPr>
            <w:tcW w:type="dxa" w:w="2835"/>
          </w:tcPr>
          <w:p>
            <w:r>
              <w:t>Interfaces EIF Media 0 7 0</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(6686, 6692)</w:t>
            </w:r>
          </w:p>
        </w:tc>
      </w:tr>
      <w:tr>
        <w:tc>
          <w:tcPr>
            <w:tcW w:type="dxa" w:w="2835"/>
          </w:tcPr>
          <w:p>
            <w:r>
              <w:t>El Proyecto de Integracion de Curricular denominado "Propuesta de identidad digital academica auto-gestionada mediante tecnologia Blockchain para la Universidad Nacional de Loja"</w:t>
            </w:r>
          </w:p>
        </w:tc>
        <w:tc>
          <w:tcPr>
            <w:tcW w:type="dxa" w:w="2835"/>
          </w:tcPr>
          <w:p>
            <w:r>
              <w:t>El Proyecto de Integracion de Curricular denominado "Propuesta de identidad digital academica auto-gestionada mediante tecnologia Blockchain para la Universidad Nacional de Loja"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(6062, 6086)</w:t>
            </w:r>
          </w:p>
        </w:tc>
      </w:tr>
      <w:tr>
        <w:tc>
          <w:tcPr>
            <w:tcW w:type="dxa" w:w="2835"/>
          </w:tcPr>
          <w:p>
            <w:r>
              <w:t>RF05 Suspender usuario EI Eliminar 4</w:t>
            </w:r>
          </w:p>
        </w:tc>
        <w:tc>
          <w:tcPr>
            <w:tcW w:type="dxa" w:w="2835"/>
          </w:tcPr>
          <w:p>
            <w:r>
              <w:t>RF05 Suspender usuario EI Eliminar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(6618, 6624)</w:t>
            </w:r>
          </w:p>
        </w:tc>
      </w:tr>
      <w:tr>
        <w:tc>
          <w:tcPr>
            <w:tcW w:type="dxa" w:w="2835"/>
          </w:tcPr>
          <w:p>
            <w:r>
              <w:t>• Redes privadas de blockchain: Una red privada de blockchain, similar a una red publica de blockchain, es una red descentralizada entre pares ("peer-to-peer")</w:t>
            </w:r>
          </w:p>
        </w:tc>
        <w:tc>
          <w:tcPr>
            <w:tcW w:type="dxa" w:w="2835"/>
          </w:tcPr>
          <w:p>
            <w:r>
              <w:t>• Redes privadas de blockchain: Una red privada de blockchain, similar a una red publica de blockchain, es una red descentralizada entre pares ("peer-to-peer")</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(3998, 4029)</w:t>
            </w:r>
          </w:p>
        </w:tc>
      </w:tr>
      <w:tr>
        <w:tc>
          <w:tcPr>
            <w:tcW w:type="dxa" w:w="2835"/>
          </w:tcPr>
          <w:p>
            <w:r>
              <w:t>Reduciendo al minimo los riesgos del proyecto</w:t>
            </w:r>
          </w:p>
        </w:tc>
        <w:tc>
          <w:tcPr>
            <w:tcW w:type="dxa" w:w="2835"/>
          </w:tcPr>
          <w:p>
            <w:r>
              <w:t>Reduciendo al minimo los riesgos del proyecto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(6415, 6422)</w:t>
            </w:r>
          </w:p>
        </w:tc>
      </w:tr>
      <w:tr>
        <w:tc>
          <w:tcPr>
            <w:tcW w:type="dxa" w:w="2835"/>
          </w:tcPr>
          <w:p>
            <w:r>
              <w:t>Diagramas de Secuencia: muestra los metodos que llevaran las clases de nuestro sistema</w:t>
            </w:r>
          </w:p>
        </w:tc>
        <w:tc>
          <w:tcPr>
            <w:tcW w:type="dxa" w:w="2835"/>
          </w:tcPr>
          <w:p>
            <w:r>
              <w:t>Diagramas de Secuencia: muestra los metodos que llevaran las clases de nuestro sistema</w:t>
            </w:r>
          </w:p>
        </w:tc>
        <w:tc>
          <w:tcPr>
            <w:tcW w:type="dxa" w:w="1967"/>
          </w:tcPr>
          <w:p/>
          <w:p>
            <w:r>
              <w:rPr>
                <w:color w:val="000000" w:themeColor="hyperlink"/>
                <w:u w:val="single"/>
              </w:rPr>
              <w:hyperlink r:id="rId9">
                <w:r>
                  <w:rPr/>
                  <w:t>Anteproyecto_Trabajo_de_Titulaci_n_Alexis_Armijos_PIC.pdf</w:t>
                </w:r>
              </w:hyperlink>
            </w:r>
          </w:p>
        </w:tc>
        <w:tc>
          <w:tcPr>
            <w:tcW w:type="dxa" w:w="1219"/>
          </w:tcPr>
          <w:p>
            <w:r>
              <w:t>(5553, 5567)</w:t>
            </w:r>
          </w:p>
        </w:tc>
      </w:tr>
      <w:tr>
        <w:tc>
          <w:tcPr>
            <w:tcW w:type="dxa" w:w="2835"/>
          </w:tcPr>
          <w:p>
            <w:r>
              <w:t>• Meses de trabajo: 4 meses y 2 semanas</w:t>
            </w:r>
          </w:p>
        </w:tc>
        <w:tc>
          <w:tcPr>
            <w:tcW w:type="dxa" w:w="2835"/>
          </w:tcPr>
          <w:p>
            <w:r>
              <w:t>• Meses de trabajo: 4 meses y 2 semanas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(7360, 7370)</w:t>
            </w:r>
          </w:p>
        </w:tc>
      </w:tr>
      <w:tr>
        <w:tc>
          <w:tcPr>
            <w:tcW w:type="dxa" w:w="2835"/>
          </w:tcPr>
          <w:p>
            <w:r>
              <w:t>Entrevista, analisis, deductivo, inductivo,</w:t>
            </w:r>
          </w:p>
        </w:tc>
        <w:tc>
          <w:tcPr>
            <w:tcW w:type="dxa" w:w="2835"/>
          </w:tcPr>
          <w:p>
            <w:r>
              <w:t>Entrevista, analisis, deductivo, inductivo,</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(6169, 6177)</w:t>
            </w:r>
          </w:p>
        </w:tc>
      </w:tr>
      <w:tr>
        <w:tc>
          <w:tcPr>
            <w:tcW w:type="dxa" w:w="2835"/>
          </w:tcPr>
          <w:p>
            <w:r>
              <w:t>RF03 Buscar informacion de usuarios EQ Buscar 4</w:t>
            </w:r>
          </w:p>
        </w:tc>
        <w:tc>
          <w:tcPr>
            <w:tcW w:type="dxa" w:w="2835"/>
          </w:tcPr>
          <w:p>
            <w:r>
              <w:t>RF03 Buscar informacion de usuarios EQ Buscar 4</w:t>
            </w:r>
          </w:p>
        </w:tc>
        <w:tc>
          <w:tcPr>
            <w:tcW w:type="dxa" w:w="1967"/>
          </w:tcPr>
          <w:p/>
          <w:p>
            <w:r>
              <w:rPr>
                <w:color w:val="000000" w:themeColor="hyperlink"/>
                <w:u w:val="single"/>
              </w:rPr>
              <w:hyperlink r:id="rId9">
                <w:r>
                  <w:rPr/>
                  <w:t>Anteproyecto_Trabajo_de_Titulaci_n_Alexis_Armijos_PIC.pdf</w:t>
                </w:r>
              </w:hyperlink>
            </w:r>
          </w:p>
        </w:tc>
        <w:tc>
          <w:tcPr>
            <w:tcW w:type="dxa" w:w="1219"/>
          </w:tcPr>
          <w:p>
            <w:r>
              <w:t>(6601, 6609)</w:t>
            </w:r>
          </w:p>
        </w:tc>
      </w:tr>
      <w:tr>
        <w:tc>
          <w:tcPr>
            <w:tcW w:type="dxa" w:w="2835"/>
          </w:tcPr>
          <w:p>
            <w:r>
              <w:t>* 4.5 * 600) + 1500 = 4100 dolares americanos</w:t>
            </w:r>
          </w:p>
        </w:tc>
        <w:tc>
          <w:tcPr>
            <w:tcW w:type="dxa" w:w="2835"/>
          </w:tcPr>
          <w:p>
            <w:r>
              <w:t>* 4.5 * 600) + 1500 = 4100 dolares americanos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(7506, 7517)</w:t>
            </w:r>
          </w:p>
        </w:tc>
      </w:tr>
      <w:tr>
        <w:tc>
          <w:tcPr>
            <w:tcW w:type="dxa" w:w="2835"/>
          </w:tcPr>
          <w:p>
            <w:r>
              <w:t>2 Problematica telemarketing, a las que el ciudadano nunca ha entregado su informacion directamente</w:t>
            </w:r>
          </w:p>
        </w:tc>
        <w:tc>
          <w:tcPr>
            <w:tcW w:type="dxa" w:w="2835"/>
          </w:tcPr>
          <w:p>
            <w:r>
              <w:t>2 Problematica telemarketing, a las que el ciudadano nunca ha entregado su informacion directamente</w:t>
            </w:r>
          </w:p>
        </w:tc>
        <w:tc>
          <w:tcPr>
            <w:tcW w:type="dxa" w:w="1967"/>
          </w:tcPr>
          <w:p/>
          <w:p>
            <w:r>
              <w:rPr>
                <w:color w:val="000000" w:themeColor="hyperlink"/>
                <w:u w:val="single"/>
              </w:rPr>
              <w:hyperlink r:id="rId9">
                <w:r>
                  <w:rPr/>
                  <w:t>Anteproyecto_Trabajo_de_Titulaci_n_Alexis_Armijos_PIC.pdf</w:t>
                </w:r>
              </w:hyperlink>
            </w:r>
          </w:p>
        </w:tc>
        <w:tc>
          <w:tcPr>
            <w:tcW w:type="dxa" w:w="1219"/>
          </w:tcPr>
          <w:p>
            <w:r>
              <w:t>(1088, 1103)</w:t>
            </w:r>
          </w:p>
        </w:tc>
      </w:tr>
      <w:tr>
        <w:tc>
          <w:tcPr>
            <w:tcW w:type="dxa" w:w="2835"/>
          </w:tcPr>
          <w:p>
            <w:r>
              <w:t>Añadir referencias en casos de copiar textualmente añadir comillas</w:t>
            </w:r>
          </w:p>
        </w:tc>
        <w:tc>
          <w:tcPr>
            <w:tcW w:type="dxa" w:w="2835"/>
          </w:tcPr>
          <w:p>
            <w:r>
              <w:t>Añadir referencias en casos de copiar textualmente añadir comillas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(8052, 8061)</w:t>
            </w:r>
          </w:p>
        </w:tc>
      </w:tr>
      <w:tr>
        <w:tc>
          <w:tcPr>
            <w:tcW w:type="dxa" w:w="2835"/>
          </w:tcPr>
          <w:p>
            <w:r>
              <w:t>Ademas, debido a que los usuarios comparten una unica fuente fidedigna de informacion, puede ver todos los detalles de una transaccion de principio a fin, lo que le permite generar mayor confianza y eficiencia, ademas de obtener mas oportunidades</w:t>
            </w:r>
          </w:p>
        </w:tc>
        <w:tc>
          <w:tcPr>
            <w:tcW w:type="dxa" w:w="2835"/>
          </w:tcPr>
          <w:p>
            <w:r>
              <w:t>Ademas, debido a que los usuarios comparten una unica fuente fidedigna de informacion, puede ver todos los detalles de una transaccion de principio a fin, lo que le permite generar mayor confianza y eficiencia, ademas de obtener mas oportunidades</w:t>
            </w:r>
          </w:p>
        </w:tc>
        <w:tc>
          <w:tcPr>
            <w:tcW w:type="dxa" w:w="1967"/>
          </w:tcPr>
          <w:p/>
          <w:p>
            <w:r>
              <w:rPr>
                <w:color w:val="000000" w:themeColor="hyperlink"/>
                <w:u w:val="single"/>
              </w:rPr>
              <w:hyperlink r:id="rId9">
                <w:r>
                  <w:rPr/>
                  <w:t>Anteproyecto_Trabajo_de_Titulaci_n_Alexis_Armijos_PIC.pdf</w:t>
                </w:r>
              </w:hyperlink>
            </w:r>
          </w:p>
        </w:tc>
        <w:tc>
          <w:tcPr>
            <w:tcW w:type="dxa" w:w="1219"/>
          </w:tcPr>
          <w:p>
            <w:r>
              <w:t>(3260, 3303)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C:\Users\smart\Documents\Plagia\nlp\Referencia\Anteproyecto_Trabajo_de_Titulaci_n_Alexis_Armijos_PIC.pdf" TargetMode="External"/><Relationship Id="rId10" Type="http://schemas.openxmlformats.org/officeDocument/2006/relationships/hyperlink" Target="C:\Users\smart\Documents\Plagia\nlp\Referencia\Anteproyecto_Trabajo_de_Titulacion_Kevin_Cumbicus_y_Byron_Herrera_PIC.pdf" TargetMode="External"/><Relationship Id="rId11" Type="http://schemas.openxmlformats.org/officeDocument/2006/relationships/hyperlink" Target="C:\Users\smart\Documents\Plagia\nlp\Referencia\Anteproyecto_Trabajo_de_Titulacion_Carlos_Ordo&#241;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